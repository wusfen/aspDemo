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E3" w:rsidRPr="006C7E2A" w:rsidRDefault="004C4FE3" w:rsidP="00780276">
      <w:pPr>
        <w:spacing w:line="276" w:lineRule="auto"/>
        <w:jc w:val="center"/>
        <w:rPr>
          <w:rFonts w:ascii="微软雅黑" w:eastAsia="微软雅黑" w:hAnsi="微软雅黑"/>
          <w:sz w:val="40"/>
        </w:rPr>
      </w:pPr>
      <w:r w:rsidRPr="006C7E2A">
        <w:rPr>
          <w:rFonts w:ascii="微软雅黑" w:eastAsia="微软雅黑" w:hAnsi="微软雅黑" w:hint="eastAsia"/>
          <w:sz w:val="40"/>
        </w:rPr>
        <w:t>短信</w:t>
      </w:r>
      <w:r w:rsidR="008A59EC">
        <w:rPr>
          <w:rFonts w:ascii="微软雅黑" w:eastAsia="微软雅黑" w:hAnsi="微软雅黑" w:hint="eastAsia"/>
          <w:sz w:val="40"/>
        </w:rPr>
        <w:t>公众号</w:t>
      </w:r>
      <w:r w:rsidRPr="006C7E2A">
        <w:rPr>
          <w:rFonts w:ascii="微软雅黑" w:eastAsia="微软雅黑" w:hAnsi="微软雅黑" w:hint="eastAsia"/>
          <w:sz w:val="40"/>
        </w:rPr>
        <w:t>需求说明书</w:t>
      </w:r>
    </w:p>
    <w:p w:rsidR="004C4FE3" w:rsidRPr="006C7E2A" w:rsidRDefault="004C4FE3" w:rsidP="00780276">
      <w:pPr>
        <w:spacing w:line="276" w:lineRule="auto"/>
        <w:rPr>
          <w:rFonts w:ascii="微软雅黑" w:eastAsia="微软雅黑" w:hAnsi="微软雅黑"/>
        </w:rPr>
      </w:pPr>
    </w:p>
    <w:p w:rsidR="004C4FE3" w:rsidRPr="006C7E2A" w:rsidRDefault="004C4FE3" w:rsidP="00780276">
      <w:pPr>
        <w:spacing w:line="276" w:lineRule="auto"/>
        <w:rPr>
          <w:rFonts w:ascii="微软雅黑" w:eastAsia="微软雅黑" w:hAnsi="微软雅黑"/>
          <w:i/>
        </w:rPr>
      </w:pPr>
      <w:r w:rsidRPr="006C7E2A">
        <w:rPr>
          <w:rFonts w:ascii="微软雅黑" w:eastAsia="微软雅黑" w:hAnsi="微软雅黑" w:hint="eastAsia"/>
          <w:i/>
        </w:rPr>
        <w:t>修订记录</w:t>
      </w:r>
    </w:p>
    <w:tbl>
      <w:tblPr>
        <w:tblW w:w="9215" w:type="dxa"/>
        <w:tblInd w:w="-88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1101"/>
        <w:gridCol w:w="1134"/>
        <w:gridCol w:w="1421"/>
        <w:gridCol w:w="1130"/>
        <w:gridCol w:w="4429"/>
      </w:tblGrid>
      <w:tr w:rsidR="004C4FE3" w:rsidRPr="006C7E2A" w:rsidTr="002E4369">
        <w:trPr>
          <w:trHeight w:val="628"/>
        </w:trPr>
        <w:tc>
          <w:tcPr>
            <w:tcW w:w="1101" w:type="dxa"/>
            <w:shd w:val="clear" w:color="auto" w:fill="4F81BD"/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  <w:color w:val="FFFFFF"/>
              </w:rPr>
              <w:t>文档版本</w:t>
            </w:r>
          </w:p>
        </w:tc>
        <w:tc>
          <w:tcPr>
            <w:tcW w:w="1134" w:type="dxa"/>
            <w:shd w:val="clear" w:color="auto" w:fill="4F81BD"/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  <w:color w:val="FFFFFF"/>
              </w:rPr>
              <w:t>修订人</w:t>
            </w:r>
          </w:p>
        </w:tc>
        <w:tc>
          <w:tcPr>
            <w:tcW w:w="1421" w:type="dxa"/>
            <w:shd w:val="clear" w:color="auto" w:fill="4F81BD"/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  <w:color w:val="FFFFFF"/>
              </w:rPr>
              <w:t>日期</w:t>
            </w:r>
          </w:p>
        </w:tc>
        <w:tc>
          <w:tcPr>
            <w:tcW w:w="1130" w:type="dxa"/>
            <w:shd w:val="clear" w:color="auto" w:fill="4F81BD"/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  <w:color w:val="FFFFFF"/>
              </w:rPr>
              <w:t>描述</w:t>
            </w:r>
          </w:p>
        </w:tc>
        <w:tc>
          <w:tcPr>
            <w:tcW w:w="4429" w:type="dxa"/>
            <w:shd w:val="clear" w:color="auto" w:fill="4F81BD"/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  <w:color w:val="FFFFFF"/>
              </w:rPr>
              <w:t>修订内容</w:t>
            </w:r>
          </w:p>
        </w:tc>
      </w:tr>
      <w:tr w:rsidR="004C4FE3" w:rsidRPr="006C7E2A" w:rsidTr="002E4369">
        <w:trPr>
          <w:trHeight w:val="628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C4FE3" w:rsidRPr="006C7E2A" w:rsidRDefault="004E2A90" w:rsidP="00780276">
            <w:pPr>
              <w:spacing w:line="276" w:lineRule="auto"/>
              <w:rPr>
                <w:rFonts w:ascii="微软雅黑" w:eastAsia="微软雅黑" w:hAnsi="微软雅黑"/>
                <w:b/>
                <w:bCs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</w:rPr>
              <w:t>V1</w:t>
            </w:r>
            <w:r w:rsidR="004C4FE3" w:rsidRPr="006C7E2A">
              <w:rPr>
                <w:rFonts w:ascii="微软雅黑" w:eastAsia="微软雅黑" w:hAnsi="微软雅黑" w:hint="eastAsia"/>
                <w:b/>
                <w:bCs/>
              </w:rPr>
              <w:t>.0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4C4FE3" w:rsidRPr="006C7E2A" w:rsidRDefault="004E2A90" w:rsidP="00780276">
            <w:pPr>
              <w:spacing w:line="276" w:lineRule="auto"/>
              <w:rPr>
                <w:rFonts w:ascii="微软雅黑" w:eastAsia="微软雅黑" w:hAnsi="微软雅黑"/>
              </w:rPr>
            </w:pPr>
            <w:r w:rsidRPr="006C7E2A">
              <w:rPr>
                <w:rFonts w:ascii="微软雅黑" w:eastAsia="微软雅黑" w:hAnsi="微软雅黑" w:hint="eastAsia"/>
              </w:rPr>
              <w:t>钟立婷</w:t>
            </w:r>
          </w:p>
        </w:tc>
        <w:tc>
          <w:tcPr>
            <w:tcW w:w="1421" w:type="dxa"/>
            <w:tcBorders>
              <w:top w:val="single" w:sz="8" w:space="0" w:color="4F81BD"/>
              <w:bottom w:val="single" w:sz="8" w:space="0" w:color="4F81BD"/>
            </w:tcBorders>
          </w:tcPr>
          <w:p w:rsidR="004C4FE3" w:rsidRPr="006C7E2A" w:rsidRDefault="00BC4011" w:rsidP="00596D0F">
            <w:pPr>
              <w:spacing w:line="276" w:lineRule="auto"/>
              <w:rPr>
                <w:rFonts w:ascii="微软雅黑" w:eastAsia="微软雅黑" w:hAnsi="微软雅黑"/>
              </w:rPr>
            </w:pPr>
            <w:r w:rsidRPr="006C7E2A">
              <w:rPr>
                <w:rFonts w:ascii="微软雅黑" w:eastAsia="微软雅黑" w:hAnsi="微软雅黑" w:hint="eastAsia"/>
              </w:rPr>
              <w:t>201</w:t>
            </w:r>
            <w:r w:rsidR="00596D0F">
              <w:rPr>
                <w:rFonts w:ascii="微软雅黑" w:eastAsia="微软雅黑" w:hAnsi="微软雅黑" w:hint="eastAsia"/>
              </w:rPr>
              <w:t>6</w:t>
            </w:r>
            <w:r w:rsidRPr="006C7E2A">
              <w:rPr>
                <w:rFonts w:ascii="微软雅黑" w:eastAsia="微软雅黑" w:hAnsi="微软雅黑" w:hint="eastAsia"/>
              </w:rPr>
              <w:t>-</w:t>
            </w:r>
            <w:r w:rsidR="00596D0F">
              <w:rPr>
                <w:rFonts w:ascii="微软雅黑" w:eastAsia="微软雅黑" w:hAnsi="微软雅黑" w:hint="eastAsia"/>
              </w:rPr>
              <w:t>9</w:t>
            </w:r>
            <w:r w:rsidRPr="006C7E2A">
              <w:rPr>
                <w:rFonts w:ascii="微软雅黑" w:eastAsia="微软雅黑" w:hAnsi="微软雅黑" w:hint="eastAsia"/>
              </w:rPr>
              <w:t>-</w:t>
            </w:r>
            <w:r w:rsidR="00596D0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130" w:type="dxa"/>
            <w:tcBorders>
              <w:top w:val="single" w:sz="8" w:space="0" w:color="4F81BD"/>
              <w:bottom w:val="single" w:sz="8" w:space="0" w:color="4F81BD"/>
            </w:tcBorders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</w:rPr>
            </w:pPr>
            <w:r w:rsidRPr="006C7E2A">
              <w:rPr>
                <w:rFonts w:ascii="微软雅黑" w:eastAsia="微软雅黑" w:hAnsi="微软雅黑" w:hint="eastAsia"/>
              </w:rPr>
              <w:t>创建文档</w:t>
            </w:r>
          </w:p>
        </w:tc>
        <w:tc>
          <w:tcPr>
            <w:tcW w:w="442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C4FE3" w:rsidRPr="006C7E2A" w:rsidRDefault="004C4FE3" w:rsidP="00780276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B91B59" w:rsidRPr="006C7E2A" w:rsidTr="002E4369">
        <w:trPr>
          <w:trHeight w:val="628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91B59" w:rsidRPr="006C7E2A" w:rsidRDefault="00B91B59" w:rsidP="00B91B59">
            <w:pPr>
              <w:spacing w:line="276" w:lineRule="auto"/>
              <w:rPr>
                <w:rFonts w:ascii="微软雅黑" w:eastAsia="微软雅黑" w:hAnsi="微软雅黑"/>
                <w:b/>
                <w:bCs/>
              </w:rPr>
            </w:pPr>
            <w:r w:rsidRPr="006C7E2A">
              <w:rPr>
                <w:rFonts w:ascii="微软雅黑" w:eastAsia="微软雅黑" w:hAnsi="微软雅黑" w:hint="eastAsia"/>
                <w:b/>
                <w:bCs/>
              </w:rPr>
              <w:t>V1.</w:t>
            </w: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B91B59" w:rsidRPr="006C7E2A" w:rsidRDefault="00B91B59" w:rsidP="005961B9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孙北辰</w:t>
            </w:r>
          </w:p>
        </w:tc>
        <w:tc>
          <w:tcPr>
            <w:tcW w:w="1421" w:type="dxa"/>
            <w:tcBorders>
              <w:top w:val="single" w:sz="8" w:space="0" w:color="4F81BD"/>
              <w:bottom w:val="single" w:sz="8" w:space="0" w:color="4F81BD"/>
            </w:tcBorders>
          </w:tcPr>
          <w:p w:rsidR="00B91B59" w:rsidRPr="006C7E2A" w:rsidRDefault="00B91B59" w:rsidP="00B91B59">
            <w:pPr>
              <w:spacing w:line="276" w:lineRule="auto"/>
              <w:rPr>
                <w:rFonts w:ascii="微软雅黑" w:eastAsia="微软雅黑" w:hAnsi="微软雅黑"/>
              </w:rPr>
            </w:pPr>
            <w:r w:rsidRPr="006C7E2A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6</w:t>
            </w:r>
            <w:r w:rsidRPr="006C7E2A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6C7E2A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26</w:t>
            </w:r>
          </w:p>
        </w:tc>
        <w:tc>
          <w:tcPr>
            <w:tcW w:w="1130" w:type="dxa"/>
            <w:tcBorders>
              <w:top w:val="single" w:sz="8" w:space="0" w:color="4F81BD"/>
              <w:bottom w:val="single" w:sz="8" w:space="0" w:color="4F81BD"/>
            </w:tcBorders>
          </w:tcPr>
          <w:p w:rsidR="00B91B59" w:rsidRPr="006C7E2A" w:rsidRDefault="00B91B59" w:rsidP="005961B9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Pr="006C7E2A"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442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91B59" w:rsidRPr="006C7E2A" w:rsidRDefault="00B91B59" w:rsidP="005961B9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682FF7" w:rsidRPr="00463789" w:rsidRDefault="00463789" w:rsidP="00780276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4C4FE3" w:rsidRPr="006C7E2A" w:rsidRDefault="004C4FE3" w:rsidP="00780276">
      <w:pPr>
        <w:pStyle w:val="10"/>
        <w:spacing w:line="276" w:lineRule="auto"/>
      </w:pPr>
      <w:bookmarkStart w:id="0" w:name="_Ref385853992"/>
      <w:bookmarkStart w:id="1" w:name="_Toc395168588"/>
      <w:r w:rsidRPr="006C7E2A">
        <w:rPr>
          <w:rFonts w:hint="eastAsia"/>
        </w:rPr>
        <w:lastRenderedPageBreak/>
        <w:t>概述</w:t>
      </w:r>
      <w:bookmarkEnd w:id="0"/>
      <w:bookmarkEnd w:id="1"/>
    </w:p>
    <w:p w:rsidR="004C4FE3" w:rsidRPr="006C7E2A" w:rsidRDefault="004C4FE3" w:rsidP="00780276">
      <w:pPr>
        <w:pStyle w:val="2"/>
        <w:numPr>
          <w:ilvl w:val="1"/>
          <w:numId w:val="4"/>
        </w:numPr>
        <w:spacing w:before="240" w:after="200" w:line="276" w:lineRule="auto"/>
        <w:rPr>
          <w:sz w:val="30"/>
          <w:szCs w:val="30"/>
        </w:rPr>
      </w:pPr>
      <w:bookmarkStart w:id="2" w:name="_Toc395168589"/>
      <w:r w:rsidRPr="006C7E2A">
        <w:rPr>
          <w:rFonts w:hint="eastAsia"/>
          <w:sz w:val="30"/>
          <w:szCs w:val="30"/>
        </w:rPr>
        <w:t>产品概述</w:t>
      </w:r>
      <w:bookmarkEnd w:id="2"/>
    </w:p>
    <w:p w:rsidR="004C4FE3" w:rsidRPr="006C7E2A" w:rsidRDefault="004C4FE3" w:rsidP="00780276">
      <w:pPr>
        <w:widowControl/>
        <w:spacing w:line="276" w:lineRule="auto"/>
        <w:ind w:left="576"/>
        <w:jc w:val="left"/>
        <w:rPr>
          <w:rFonts w:ascii="微软雅黑" w:eastAsia="微软雅黑" w:hAnsi="微软雅黑"/>
        </w:rPr>
      </w:pPr>
      <w:r w:rsidRPr="006C7E2A">
        <w:rPr>
          <w:rFonts w:ascii="微软雅黑" w:eastAsia="微软雅黑" w:hAnsi="微软雅黑" w:hint="eastAsia"/>
        </w:rPr>
        <w:t>描述短信</w:t>
      </w:r>
      <w:r w:rsidR="00C87DAD">
        <w:rPr>
          <w:rFonts w:ascii="微软雅黑" w:eastAsia="微软雅黑" w:hAnsi="微软雅黑" w:hint="eastAsia"/>
        </w:rPr>
        <w:t>公众号</w:t>
      </w:r>
      <w:r w:rsidRPr="006C7E2A">
        <w:rPr>
          <w:rFonts w:ascii="微软雅黑" w:eastAsia="微软雅黑" w:hAnsi="微软雅黑" w:hint="eastAsia"/>
        </w:rPr>
        <w:t>功能需求，并对此业务进行细化分解。</w:t>
      </w:r>
    </w:p>
    <w:p w:rsidR="004C4FE3" w:rsidRPr="006C7E2A" w:rsidRDefault="004C4FE3" w:rsidP="00780276">
      <w:pPr>
        <w:pStyle w:val="2"/>
        <w:numPr>
          <w:ilvl w:val="1"/>
          <w:numId w:val="4"/>
        </w:numPr>
        <w:spacing w:before="240" w:after="200" w:line="276" w:lineRule="auto"/>
        <w:rPr>
          <w:sz w:val="30"/>
          <w:szCs w:val="30"/>
        </w:rPr>
      </w:pPr>
      <w:bookmarkStart w:id="3" w:name="_Toc395168590"/>
      <w:r w:rsidRPr="006C7E2A">
        <w:rPr>
          <w:rFonts w:hint="eastAsia"/>
          <w:sz w:val="30"/>
          <w:szCs w:val="30"/>
        </w:rPr>
        <w:t>文档说明</w:t>
      </w:r>
      <w:bookmarkEnd w:id="3"/>
    </w:p>
    <w:p w:rsidR="004C4FE3" w:rsidRPr="006C7E2A" w:rsidRDefault="004C4FE3" w:rsidP="00780276">
      <w:pPr>
        <w:pStyle w:val="ac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b/>
          <w:u w:val="single"/>
        </w:rPr>
      </w:pPr>
      <w:r w:rsidRPr="006C7E2A">
        <w:rPr>
          <w:rFonts w:ascii="微软雅黑" w:eastAsia="微软雅黑" w:hAnsi="微软雅黑" w:hint="eastAsia"/>
          <w:b/>
          <w:u w:val="single"/>
        </w:rPr>
        <w:t>目的</w:t>
      </w:r>
    </w:p>
    <w:p w:rsidR="004C4FE3" w:rsidRPr="006C7E2A" w:rsidRDefault="004C4FE3" w:rsidP="00780276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7E2A">
        <w:rPr>
          <w:rFonts w:ascii="微软雅黑" w:eastAsia="微软雅黑" w:hAnsi="微软雅黑" w:hint="eastAsia"/>
        </w:rPr>
        <w:tab/>
        <w:t>本文档描述短信解析方案的产品需求，用于指导后续的软件开发、测试工作。</w:t>
      </w:r>
    </w:p>
    <w:p w:rsidR="004C4FE3" w:rsidRPr="006C7E2A" w:rsidRDefault="004C4FE3" w:rsidP="00780276">
      <w:pPr>
        <w:pStyle w:val="ac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b/>
          <w:u w:val="single"/>
        </w:rPr>
      </w:pPr>
      <w:r w:rsidRPr="006C7E2A">
        <w:rPr>
          <w:rFonts w:ascii="微软雅黑" w:eastAsia="微软雅黑" w:hAnsi="微软雅黑" w:hint="eastAsia"/>
          <w:b/>
          <w:u w:val="single"/>
        </w:rPr>
        <w:t>预期读者和阅读建议</w:t>
      </w:r>
    </w:p>
    <w:p w:rsidR="004C4FE3" w:rsidRPr="006C7E2A" w:rsidRDefault="004C4FE3" w:rsidP="00780276">
      <w:pPr>
        <w:widowControl/>
        <w:spacing w:line="276" w:lineRule="auto"/>
        <w:ind w:firstLine="420"/>
        <w:jc w:val="left"/>
        <w:rPr>
          <w:rFonts w:ascii="微软雅黑" w:eastAsia="微软雅黑" w:hAnsi="微软雅黑"/>
          <w:szCs w:val="21"/>
        </w:rPr>
      </w:pPr>
      <w:r w:rsidRPr="006C7E2A">
        <w:rPr>
          <w:rFonts w:ascii="微软雅黑" w:eastAsia="微软雅黑" w:hAnsi="微软雅黑" w:hint="eastAsia"/>
          <w:szCs w:val="21"/>
        </w:rPr>
        <w:t>本文档的预期读者包括但不限于：产品经理、设计人员、开发人员和测试人员，也可供客户、第三方产品的相关人员阅读。</w:t>
      </w:r>
    </w:p>
    <w:p w:rsidR="004C4FE3" w:rsidRPr="006C7E2A" w:rsidRDefault="004C4FE3" w:rsidP="00780276">
      <w:pPr>
        <w:pStyle w:val="ac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b/>
          <w:u w:val="single"/>
        </w:rPr>
      </w:pPr>
      <w:bookmarkStart w:id="4" w:name="_Toc142823508"/>
      <w:bookmarkStart w:id="5" w:name="_Toc205882916"/>
      <w:bookmarkStart w:id="6" w:name="_Toc228173946"/>
      <w:bookmarkStart w:id="7" w:name="_Toc306621848"/>
      <w:r w:rsidRPr="006C7E2A">
        <w:rPr>
          <w:rFonts w:ascii="微软雅黑" w:eastAsia="微软雅黑" w:hAnsi="微软雅黑" w:hint="eastAsia"/>
          <w:b/>
          <w:u w:val="single"/>
        </w:rPr>
        <w:t>包含文档</w:t>
      </w:r>
      <w:bookmarkEnd w:id="4"/>
      <w:bookmarkEnd w:id="5"/>
      <w:bookmarkEnd w:id="6"/>
      <w:bookmarkEnd w:id="7"/>
    </w:p>
    <w:p w:rsidR="004C4FE3" w:rsidRPr="006C7E2A" w:rsidRDefault="004C4FE3" w:rsidP="00780276">
      <w:pPr>
        <w:spacing w:line="276" w:lineRule="auto"/>
        <w:rPr>
          <w:rFonts w:ascii="微软雅黑" w:eastAsia="微软雅黑" w:hAnsi="微软雅黑"/>
          <w:szCs w:val="21"/>
        </w:rPr>
      </w:pPr>
      <w:r w:rsidRPr="006C7E2A">
        <w:rPr>
          <w:rFonts w:ascii="微软雅黑" w:eastAsia="微软雅黑" w:hAnsi="微软雅黑" w:hint="eastAsia"/>
          <w:szCs w:val="21"/>
        </w:rPr>
        <w:t>N/A：没有包含文档。</w:t>
      </w:r>
    </w:p>
    <w:p w:rsidR="004C4FE3" w:rsidRPr="006C7E2A" w:rsidRDefault="004C4FE3" w:rsidP="00780276">
      <w:pPr>
        <w:pStyle w:val="ac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b/>
          <w:u w:val="single"/>
        </w:rPr>
      </w:pPr>
      <w:bookmarkStart w:id="8" w:name="_Toc142823509"/>
      <w:bookmarkStart w:id="9" w:name="_Toc205882917"/>
      <w:bookmarkStart w:id="10" w:name="_Toc228173947"/>
      <w:bookmarkStart w:id="11" w:name="_Toc306621849"/>
      <w:r w:rsidRPr="006C7E2A">
        <w:rPr>
          <w:rFonts w:ascii="微软雅黑" w:eastAsia="微软雅黑" w:hAnsi="微软雅黑" w:hint="eastAsia"/>
          <w:b/>
          <w:u w:val="single"/>
        </w:rPr>
        <w:t>相关文档</w:t>
      </w:r>
      <w:bookmarkEnd w:id="8"/>
      <w:bookmarkEnd w:id="9"/>
      <w:bookmarkEnd w:id="10"/>
      <w:bookmarkEnd w:id="11"/>
    </w:p>
    <w:p w:rsidR="004C4FE3" w:rsidRPr="006C7E2A" w:rsidRDefault="004C4FE3" w:rsidP="00780276">
      <w:pPr>
        <w:spacing w:line="276" w:lineRule="auto"/>
        <w:rPr>
          <w:rFonts w:ascii="微软雅黑" w:eastAsia="微软雅黑" w:hAnsi="微软雅黑"/>
          <w:szCs w:val="21"/>
        </w:rPr>
      </w:pPr>
      <w:bookmarkStart w:id="12" w:name="_Toc205882918"/>
      <w:bookmarkStart w:id="13" w:name="_Toc228173948"/>
      <w:r w:rsidRPr="006C7E2A">
        <w:rPr>
          <w:rFonts w:ascii="微软雅黑" w:eastAsia="微软雅黑" w:hAnsi="微软雅黑" w:hint="eastAsia"/>
          <w:szCs w:val="21"/>
        </w:rPr>
        <w:t>N/A：没有包含文档。</w:t>
      </w:r>
    </w:p>
    <w:p w:rsidR="004C4FE3" w:rsidRPr="006C7E2A" w:rsidRDefault="004C4FE3" w:rsidP="00780276">
      <w:pPr>
        <w:pStyle w:val="ac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b/>
          <w:u w:val="single"/>
        </w:rPr>
      </w:pPr>
      <w:bookmarkStart w:id="14" w:name="_Toc306621850"/>
      <w:r w:rsidRPr="006C7E2A">
        <w:rPr>
          <w:rFonts w:ascii="微软雅黑" w:eastAsia="微软雅黑" w:hAnsi="微软雅黑" w:hint="eastAsia"/>
          <w:b/>
          <w:u w:val="single"/>
        </w:rPr>
        <w:t>定义、首字母缩写词和缩略语</w:t>
      </w:r>
      <w:bookmarkEnd w:id="12"/>
      <w:bookmarkEnd w:id="13"/>
      <w:bookmarkEnd w:id="14"/>
    </w:p>
    <w:p w:rsidR="004C4FE3" w:rsidRPr="006C7E2A" w:rsidRDefault="00C87DAD" w:rsidP="00780276">
      <w:pPr>
        <w:widowControl/>
        <w:spacing w:line="276" w:lineRule="auto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公众号：短信公众号</w:t>
      </w:r>
      <w:r w:rsidR="004C4FE3" w:rsidRPr="006C7E2A">
        <w:rPr>
          <w:rFonts w:ascii="微软雅黑" w:eastAsia="微软雅黑" w:hAnsi="微软雅黑" w:cs="Arial"/>
          <w:szCs w:val="21"/>
        </w:rPr>
        <w:br w:type="page"/>
      </w:r>
    </w:p>
    <w:p w:rsidR="004C4FE3" w:rsidRPr="006C7E2A" w:rsidRDefault="004C4FE3" w:rsidP="00780276">
      <w:pPr>
        <w:pStyle w:val="10"/>
        <w:spacing w:line="276" w:lineRule="auto"/>
      </w:pPr>
      <w:bookmarkStart w:id="15" w:name="_Toc395168591"/>
      <w:r w:rsidRPr="006C7E2A">
        <w:rPr>
          <w:rFonts w:hint="eastAsia"/>
        </w:rPr>
        <w:lastRenderedPageBreak/>
        <w:t>业务说明</w:t>
      </w:r>
    </w:p>
    <w:p w:rsidR="00702D92" w:rsidRPr="005A44F7" w:rsidRDefault="00702D92" w:rsidP="00702D92">
      <w:pPr>
        <w:pStyle w:val="2"/>
        <w:spacing w:line="276" w:lineRule="auto"/>
        <w:ind w:left="0" w:firstLine="0"/>
      </w:pPr>
      <w:r w:rsidRPr="005A44F7">
        <w:rPr>
          <w:rFonts w:hint="eastAsia"/>
        </w:rPr>
        <w:t>和多号的短信公众号设计</w:t>
      </w:r>
    </w:p>
    <w:p w:rsidR="00702D92" w:rsidRPr="005A44F7" w:rsidRDefault="00702D92" w:rsidP="00702D92">
      <w:pPr>
        <w:pStyle w:val="3"/>
        <w:ind w:left="720" w:right="210"/>
        <w:rPr>
          <w:rFonts w:ascii="微软雅黑" w:hAnsi="微软雅黑"/>
        </w:rPr>
      </w:pPr>
      <w:r w:rsidRPr="005A44F7">
        <w:rPr>
          <w:rFonts w:ascii="微软雅黑" w:hAnsi="微软雅黑" w:hint="eastAsia"/>
        </w:rPr>
        <w:t>公众号菜单</w:t>
      </w:r>
    </w:p>
    <w:p w:rsidR="00702D92" w:rsidRPr="005A44F7" w:rsidRDefault="00702D92" w:rsidP="00EA26AE">
      <w:pPr>
        <w:pStyle w:val="1"/>
        <w:numPr>
          <w:ilvl w:val="0"/>
          <w:numId w:val="10"/>
        </w:num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界面示意图</w:t>
      </w:r>
    </w:p>
    <w:p w:rsidR="00702D92" w:rsidRPr="005A44F7" w:rsidRDefault="0009497A" w:rsidP="00702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矩形 4" o:spid="_x0000_s1026" style="position:absolute;left:0;text-align:left;margin-left:374.25pt;margin-top:168.8pt;width:41.25pt;height:66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" filled="f" strokecolor="red" strokeweight="1pt"/>
        </w:pict>
      </w:r>
      <w:r>
        <w:rPr>
          <w:rFonts w:ascii="微软雅黑" w:eastAsia="微软雅黑" w:hAnsi="微软雅黑"/>
          <w:noProof/>
        </w:rPr>
        <w:pict>
          <v:rect id="矩形 2" o:spid="_x0000_s1028" style="position:absolute;left:0;text-align:left;margin-left:19.5pt;margin-top:155.3pt;width:40.5pt;height:80.2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" filled="f" strokecolor="red" strokeweight="1pt"/>
        </w:pict>
      </w:r>
      <w:r>
        <w:rPr>
          <w:rFonts w:ascii="微软雅黑" w:eastAsia="微软雅黑" w:hAnsi="微软雅黑"/>
          <w:noProof/>
        </w:rPr>
        <w:pict>
          <v:rect id="矩形 5" o:spid="_x0000_s1027" style="position:absolute;left:0;text-align:left;margin-left:199.5pt;margin-top:184.55pt;width:41.25pt;height:44.2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" filled="f" strokecolor="red" strokeweight="1pt"/>
        </w:pict>
      </w:r>
      <w:r w:rsidR="00702D92" w:rsidRPr="005A44F7">
        <w:rPr>
          <w:rFonts w:ascii="微软雅黑" w:eastAsia="微软雅黑" w:hAnsi="微软雅黑"/>
          <w:noProof/>
        </w:rPr>
        <w:drawing>
          <wp:inline distT="0" distB="0" distL="0" distR="0">
            <wp:extent cx="5274310" cy="2839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</w:p>
    <w:p w:rsidR="00702D92" w:rsidRPr="005A44F7" w:rsidRDefault="00702D92" w:rsidP="00EA26AE">
      <w:pPr>
        <w:pStyle w:val="1"/>
        <w:numPr>
          <w:ilvl w:val="0"/>
          <w:numId w:val="10"/>
        </w:num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业务说明</w:t>
      </w:r>
    </w:p>
    <w:p w:rsidR="00702D92" w:rsidRPr="005A44F7" w:rsidRDefault="00702D92" w:rsidP="00EA26AE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根据端口号匹配，显示和多号公众号。名称为和多号，名称下方显示端口号，头像取和多号icon，写在客户端内。</w:t>
      </w:r>
    </w:p>
    <w:p w:rsidR="00702D92" w:rsidRPr="005A44F7" w:rsidRDefault="00702D92" w:rsidP="00EA26AE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进入和多号公众号，下方默认显示菜单栏，点击左端的键盘显示输入框。</w:t>
      </w:r>
    </w:p>
    <w:p w:rsidR="00702D92" w:rsidRPr="005A44F7" w:rsidRDefault="00702D92" w:rsidP="00EA26AE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一级菜单：和多号、功能、更多</w:t>
      </w:r>
    </w:p>
    <w:p w:rsidR="00702D92" w:rsidRPr="005A44F7" w:rsidRDefault="00702D92" w:rsidP="00EA26AE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二级菜单：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和多号：业务办理、最新活动、下载APP.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功能：副号设置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更多：常见问题、联系客服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lastRenderedPageBreak/>
        <w:t>【业务办理】，点击跳转至和多号业务办理H5页面。</w:t>
      </w:r>
    </w:p>
    <w:p w:rsidR="004F6D65" w:rsidRDefault="00702D92" w:rsidP="00702D92">
      <w:pPr>
        <w:rPr>
          <w:rFonts w:ascii="微软雅黑" w:eastAsia="微软雅黑" w:hAnsi="微软雅黑" w:hint="eastAsia"/>
        </w:rPr>
      </w:pPr>
      <w:r w:rsidRPr="005A44F7">
        <w:rPr>
          <w:rFonts w:ascii="微软雅黑" w:eastAsia="微软雅黑" w:hAnsi="微软雅黑" w:hint="eastAsia"/>
        </w:rPr>
        <w:t>【最新活动】，点击跳转至和多号活动列表页面（H5），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【下载APP】，点击跳转至H5页面。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【副号设置】，点击跳转至H5页面，需鉴权。客户端传递登录token，若无token则需先进行登录。登录后判断账号是否有开通副号，无则显示提示未开通页面，提供按钮跳转至业务开通页面。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【常见问题】，点击跳转至常见问题汇总的H5页面。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【联系客服】，自动跳转至客服沟通页面（H5页面）。</w:t>
      </w:r>
    </w:p>
    <w:p w:rsidR="00702D92" w:rsidRPr="005A44F7" w:rsidRDefault="00702D92" w:rsidP="00702D92">
      <w:pPr>
        <w:pStyle w:val="3"/>
        <w:ind w:left="720" w:right="210"/>
        <w:rPr>
          <w:rFonts w:ascii="微软雅黑" w:hAnsi="微软雅黑"/>
        </w:rPr>
      </w:pPr>
      <w:r w:rsidRPr="005A44F7">
        <w:rPr>
          <w:rFonts w:ascii="微软雅黑" w:hAnsi="微软雅黑" w:hint="eastAsia"/>
        </w:rPr>
        <w:t>下发短信解析</w:t>
      </w:r>
    </w:p>
    <w:p w:rsidR="00702D92" w:rsidRPr="005A44F7" w:rsidRDefault="00702D92" w:rsidP="00702D92">
      <w:pPr>
        <w:pStyle w:val="4"/>
        <w:rPr>
          <w:rFonts w:ascii="微软雅黑" w:hAnsi="微软雅黑"/>
        </w:rPr>
      </w:pPr>
      <w:r w:rsidRPr="005A44F7">
        <w:rPr>
          <w:rFonts w:ascii="微软雅黑" w:hAnsi="微软雅黑" w:hint="eastAsia"/>
        </w:rPr>
        <w:t>开通/取消副号指令短信</w:t>
      </w:r>
    </w:p>
    <w:p w:rsidR="00702D92" w:rsidRPr="005A44F7" w:rsidRDefault="00702D92" w:rsidP="00EA26AE">
      <w:pPr>
        <w:pStyle w:val="1"/>
        <w:numPr>
          <w:ilvl w:val="0"/>
          <w:numId w:val="10"/>
        </w:num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界面示意图</w:t>
      </w:r>
    </w:p>
    <w:p w:rsidR="00702D92" w:rsidRPr="005A44F7" w:rsidRDefault="00702D92" w:rsidP="00702D92">
      <w:pPr>
        <w:jc w:val="left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36596" cy="448910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699" cy="45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2" w:rsidRPr="005A44F7" w:rsidRDefault="00702D92" w:rsidP="00EA26AE">
      <w:pPr>
        <w:pStyle w:val="1"/>
        <w:numPr>
          <w:ilvl w:val="0"/>
          <w:numId w:val="12"/>
        </w:num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业务规则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收到和多号下发的开通/取消副号指令的短信，将其统一解析为如上样式，包含样式标题、查看原文、副号号码、回复指令、提示和服务按钮；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开通副号指令短信原文为“</w:t>
      </w:r>
      <w:r w:rsidRPr="005A44F7">
        <w:rPr>
          <w:rFonts w:ascii="微软雅黑" w:eastAsia="微软雅黑" w:hAnsi="微软雅黑" w:hint="eastAsia"/>
          <w:i/>
          <w:sz w:val="18"/>
          <w:szCs w:val="18"/>
        </w:rPr>
        <w:t>尊敬的用户您好，您正在申请中国移动和多号业务，开通的副号码为</w:t>
      </w:r>
      <w:r w:rsidRPr="005A44F7">
        <w:rPr>
          <w:rFonts w:ascii="微软雅黑" w:eastAsia="微软雅黑" w:hAnsi="微软雅黑"/>
          <w:i/>
          <w:sz w:val="18"/>
          <w:szCs w:val="18"/>
        </w:rPr>
        <w:t>17896402769。回复”A”确认开通，不回复则不开通。5分钟内回复有效。中国移动。</w:t>
      </w:r>
      <w:r w:rsidRPr="005A44F7">
        <w:rPr>
          <w:rFonts w:ascii="微软雅黑" w:eastAsia="微软雅黑" w:hAnsi="微软雅黑" w:hint="eastAsia"/>
        </w:rPr>
        <w:t>”；取消副号指令短信原文为“</w:t>
      </w:r>
      <w:r w:rsidRPr="005A44F7">
        <w:rPr>
          <w:rFonts w:ascii="微软雅黑" w:eastAsia="微软雅黑" w:hAnsi="微软雅黑" w:hint="eastAsia"/>
          <w:i/>
          <w:sz w:val="18"/>
          <w:szCs w:val="18"/>
        </w:rPr>
        <w:t>尊敬的用户您好，您正在取消副号码</w:t>
      </w:r>
      <w:r w:rsidRPr="005A44F7">
        <w:rPr>
          <w:rFonts w:ascii="微软雅黑" w:eastAsia="微软雅黑" w:hAnsi="微软雅黑"/>
          <w:i/>
          <w:sz w:val="18"/>
          <w:szCs w:val="18"/>
        </w:rPr>
        <w:t>15702012718，取消业务后该副号将无法恢复。回复”B”确认取消该业务，不回复继续使用该业务。5分钟内回复有效。中国移动。</w:t>
      </w:r>
      <w:r w:rsidRPr="005A44F7">
        <w:rPr>
          <w:rFonts w:ascii="微软雅黑" w:eastAsia="微软雅黑" w:hAnsi="微软雅黑" w:hint="eastAsia"/>
        </w:rPr>
        <w:t>”；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提取短信中的“申请中国移动和多号业务/取消副号码”，判断短信内容为开通/取消副号。开通副号短信的标题为“开通副号申请”，取消副号短信的标题为“取消副号申请”；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提取短信中的副号展示，开通短信中提取“副号码为”后的11位手机号码，取消短信中提取“副号码”后的手机号码；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lastRenderedPageBreak/>
        <w:t>提取短信中“</w:t>
      </w:r>
      <w:r w:rsidRPr="005A44F7">
        <w:rPr>
          <w:rFonts w:ascii="微软雅黑" w:eastAsia="微软雅黑" w:hAnsi="微软雅黑" w:hint="eastAsia"/>
          <w:i/>
        </w:rPr>
        <w:t>回复“”</w:t>
      </w:r>
      <w:r w:rsidRPr="005A44F7">
        <w:rPr>
          <w:rFonts w:ascii="微软雅黑" w:eastAsia="微软雅黑" w:hAnsi="微软雅黑" w:hint="eastAsia"/>
        </w:rPr>
        <w:t>”，引号里的内容为回复指令；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提取短信中的有效期“5分钟内回复有效”为提示内容，展示为“5分钟内有效”；</w:t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提供一键回复指令按钮，开通副号为“确认开通”，取消副号为“确认取消”。点击按钮，系统自动提取回复指令内容，在当前页面以短信的形式回复，并显示对聊记录；</w:t>
      </w:r>
    </w:p>
    <w:p w:rsidR="00702D92" w:rsidRPr="005A44F7" w:rsidRDefault="00702D92" w:rsidP="00702D92">
      <w:pPr>
        <w:pStyle w:val="ac"/>
        <w:ind w:left="420" w:firstLineChars="0" w:firstLine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/>
          <w:noProof/>
        </w:rPr>
        <w:drawing>
          <wp:inline distT="0" distB="0" distL="0" distR="0">
            <wp:extent cx="2883048" cy="3029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2" w:rsidRPr="005A44F7" w:rsidRDefault="00702D92" w:rsidP="00EA26A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点击样式右上角的查看原文图标，可查看短信原文。</w:t>
      </w:r>
    </w:p>
    <w:p w:rsidR="00702D92" w:rsidRPr="005A44F7" w:rsidRDefault="00702D92" w:rsidP="00702D92">
      <w:pPr>
        <w:pStyle w:val="4"/>
        <w:rPr>
          <w:rFonts w:ascii="微软雅黑" w:hAnsi="微软雅黑"/>
        </w:rPr>
      </w:pPr>
      <w:r w:rsidRPr="005A44F7">
        <w:rPr>
          <w:rFonts w:ascii="微软雅黑" w:hAnsi="微软雅黑" w:hint="eastAsia"/>
        </w:rPr>
        <w:t>副号开通/取消成功通知短信</w:t>
      </w:r>
    </w:p>
    <w:p w:rsidR="00702D92" w:rsidRPr="005A44F7" w:rsidRDefault="00702D92" w:rsidP="00EA26AE">
      <w:pPr>
        <w:pStyle w:val="1"/>
        <w:numPr>
          <w:ilvl w:val="0"/>
          <w:numId w:val="12"/>
        </w:num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界面示意图</w:t>
      </w:r>
    </w:p>
    <w:p w:rsidR="00702D92" w:rsidRPr="005A44F7" w:rsidRDefault="00702D92" w:rsidP="00702D92">
      <w:p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/>
          <w:noProof/>
        </w:rPr>
        <w:drawing>
          <wp:inline distT="0" distB="0" distL="0" distR="0">
            <wp:extent cx="2940201" cy="220356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2" w:rsidRPr="005A44F7" w:rsidRDefault="00702D92" w:rsidP="00EA26AE">
      <w:pPr>
        <w:pStyle w:val="1"/>
        <w:numPr>
          <w:ilvl w:val="0"/>
          <w:numId w:val="12"/>
        </w:numPr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lastRenderedPageBreak/>
        <w:t>业务规则</w:t>
      </w:r>
    </w:p>
    <w:p w:rsidR="00702D92" w:rsidRPr="005A44F7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收到和多号下发的副号开通/取消成功通知短信，将其统一解析为如上样式，包含样式标题、查看原文、副号号码、和提示；</w:t>
      </w:r>
    </w:p>
    <w:p w:rsidR="00702D92" w:rsidRPr="005A44F7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副号开通成功短信原文为“</w:t>
      </w:r>
      <w:r w:rsidRPr="005A44F7">
        <w:rPr>
          <w:rFonts w:ascii="微软雅黑" w:eastAsia="微软雅黑" w:hAnsi="微软雅黑" w:hint="eastAsia"/>
          <w:i/>
          <w:sz w:val="18"/>
          <w:szCs w:val="18"/>
        </w:rPr>
        <w:t>【副号办理成功】尊敬的用户，您已成功办理副号</w:t>
      </w:r>
      <w:r w:rsidRPr="005A44F7">
        <w:rPr>
          <w:rFonts w:ascii="微软雅黑" w:eastAsia="微软雅黑" w:hAnsi="微软雅黑"/>
          <w:i/>
          <w:sz w:val="18"/>
          <w:szCs w:val="18"/>
        </w:rPr>
        <w:t>1：17896426016。温馨提示：使用副号1拨打电话／发送短信可直接在对方号码前加拨“125831”。中国移动</w:t>
      </w:r>
      <w:r w:rsidRPr="005A44F7">
        <w:rPr>
          <w:rFonts w:ascii="微软雅黑" w:eastAsia="微软雅黑" w:hAnsi="微软雅黑" w:hint="eastAsia"/>
        </w:rPr>
        <w:t>”；</w:t>
      </w:r>
    </w:p>
    <w:p w:rsidR="00702D92" w:rsidRPr="005A44F7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副号取消成功短信原文为“</w:t>
      </w:r>
      <w:r w:rsidRPr="005A44F7">
        <w:rPr>
          <w:rFonts w:ascii="微软雅黑" w:eastAsia="微软雅黑" w:hAnsi="微软雅黑" w:hint="eastAsia"/>
          <w:i/>
          <w:sz w:val="18"/>
          <w:szCs w:val="18"/>
        </w:rPr>
        <w:t>【副号取消成功】尊敬的用户，您已经成功取消副号：</w:t>
      </w:r>
      <w:r w:rsidRPr="005A44F7">
        <w:rPr>
          <w:rFonts w:ascii="微软雅黑" w:eastAsia="微软雅黑" w:hAnsi="微软雅黑"/>
          <w:i/>
          <w:sz w:val="18"/>
          <w:szCs w:val="18"/>
        </w:rPr>
        <w:t>15702012718，取消立即生效。感谢您使用和多号。中国移动</w:t>
      </w:r>
      <w:r w:rsidRPr="005A44F7">
        <w:rPr>
          <w:rFonts w:ascii="微软雅黑" w:eastAsia="微软雅黑" w:hAnsi="微软雅黑" w:hint="eastAsia"/>
        </w:rPr>
        <w:t>”；</w:t>
      </w:r>
    </w:p>
    <w:p w:rsidR="00702D92" w:rsidRPr="005A44F7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提取短信中的“【副号办理成功】/【副号取消成功】”，判断短信内容为副号办理/取消副号成功，标题分别为“副号开通/取消成功”；</w:t>
      </w:r>
    </w:p>
    <w:p w:rsidR="00702D92" w:rsidRPr="005A44F7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提取短信中的副号号码展示，开通成功短信中提取“副号1：”后的11位手机号，取消成功短信中提取“副号：”后的手机号码；</w:t>
      </w:r>
    </w:p>
    <w:p w:rsidR="00702D92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提取短信中的提示信息，开通成功短信中提取“</w:t>
      </w:r>
      <w:r w:rsidRPr="005A44F7">
        <w:rPr>
          <w:rFonts w:ascii="微软雅黑" w:eastAsia="微软雅黑" w:hAnsi="微软雅黑"/>
        </w:rPr>
        <w:t>加拨</w:t>
      </w:r>
      <w:r w:rsidRPr="005A44F7">
        <w:rPr>
          <w:rFonts w:ascii="微软雅黑" w:eastAsia="微软雅黑" w:hAnsi="微软雅黑" w:hint="eastAsia"/>
        </w:rPr>
        <w:t>”后引号中的数字，将其展示为“使用时加拨125831”，取消成功短信中提取“取消立即生效”展示；</w:t>
      </w:r>
    </w:p>
    <w:p w:rsidR="00702D92" w:rsidRDefault="00702D92" w:rsidP="00EA26A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A44F7">
        <w:rPr>
          <w:rFonts w:ascii="微软雅黑" w:eastAsia="微软雅黑" w:hAnsi="微软雅黑" w:hint="eastAsia"/>
        </w:rPr>
        <w:t>点击样式右上角的查看原文图标，可查看原文。</w:t>
      </w:r>
    </w:p>
    <w:p w:rsidR="00E60BB5" w:rsidRPr="00702D92" w:rsidRDefault="00E60BB5" w:rsidP="000E3B53">
      <w:pPr>
        <w:pStyle w:val="ac"/>
        <w:ind w:left="420" w:firstLineChars="0" w:firstLine="0"/>
        <w:rPr>
          <w:rFonts w:ascii="微软雅黑" w:eastAsia="微软雅黑" w:hAnsi="微软雅黑"/>
        </w:rPr>
      </w:pPr>
    </w:p>
    <w:bookmarkEnd w:id="15"/>
    <w:p w:rsidR="009379C0" w:rsidRDefault="004F6D65" w:rsidP="009379C0">
      <w:pPr>
        <w:pStyle w:val="2"/>
        <w:spacing w:line="276" w:lineRule="auto"/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 w:rsidR="00F921E3">
        <w:rPr>
          <w:rFonts w:hint="eastAsia"/>
        </w:rPr>
        <w:t>和多号</w:t>
      </w:r>
      <w:r w:rsidR="000327F8">
        <w:rPr>
          <w:rFonts w:hint="eastAsia"/>
        </w:rPr>
        <w:t>公众号</w:t>
      </w:r>
      <w:r w:rsidR="009379C0" w:rsidRPr="006C7E2A">
        <w:rPr>
          <w:rFonts w:hint="eastAsia"/>
        </w:rPr>
        <w:t>管理</w:t>
      </w:r>
      <w:r w:rsidR="004B6EBE">
        <w:rPr>
          <w:rFonts w:hint="eastAsia"/>
        </w:rPr>
        <w:t>页面</w:t>
      </w:r>
    </w:p>
    <w:p w:rsidR="004F6D65" w:rsidRPr="004F6D65" w:rsidRDefault="004F6D65" w:rsidP="004F6D65"/>
    <w:p w:rsidR="00C117AC" w:rsidRDefault="00243D43" w:rsidP="00984A3D">
      <w:pPr>
        <w:ind w:left="420"/>
        <w:rPr>
          <w:bCs/>
        </w:rPr>
      </w:pPr>
      <w:r>
        <w:rPr>
          <w:rFonts w:hint="eastAsia"/>
          <w:bCs/>
        </w:rPr>
        <w:t>创建和多号公众号独立的</w:t>
      </w:r>
      <w:r w:rsidR="004B6EBE">
        <w:rPr>
          <w:rFonts w:hint="eastAsia"/>
          <w:bCs/>
        </w:rPr>
        <w:t>子</w:t>
      </w:r>
      <w:r>
        <w:rPr>
          <w:rFonts w:hint="eastAsia"/>
          <w:bCs/>
        </w:rPr>
        <w:t>管理</w:t>
      </w:r>
      <w:r w:rsidR="004B6EBE">
        <w:rPr>
          <w:rFonts w:hint="eastAsia"/>
          <w:bCs/>
        </w:rPr>
        <w:t>页面</w:t>
      </w:r>
      <w:r>
        <w:rPr>
          <w:rFonts w:hint="eastAsia"/>
          <w:bCs/>
        </w:rPr>
        <w:t>，仅用于设定单一公众号的属性内容。</w:t>
      </w:r>
    </w:p>
    <w:p w:rsidR="004B6EBE" w:rsidRPr="000E3B53" w:rsidRDefault="000E3B53" w:rsidP="00984A3D">
      <w:pPr>
        <w:ind w:left="420"/>
        <w:rPr>
          <w:rFonts w:hint="eastAsia"/>
          <w:b/>
          <w:bCs/>
        </w:rPr>
      </w:pPr>
      <w:r>
        <w:rPr>
          <w:rFonts w:hint="eastAsia"/>
          <w:bCs/>
        </w:rPr>
        <w:t>该管理页面为演示页面，</w:t>
      </w:r>
      <w:r w:rsidRPr="000E3B53">
        <w:rPr>
          <w:rFonts w:hint="eastAsia"/>
          <w:b/>
          <w:bCs/>
        </w:rPr>
        <w:t>不展现于实际系统，可通过</w:t>
      </w:r>
      <w:r>
        <w:rPr>
          <w:rFonts w:hint="eastAsia"/>
          <w:b/>
          <w:bCs/>
        </w:rPr>
        <w:t>修改</w:t>
      </w:r>
      <w:r w:rsidRPr="000E3B53">
        <w:rPr>
          <w:rFonts w:hint="eastAsia"/>
          <w:b/>
          <w:bCs/>
        </w:rPr>
        <w:t>顶部</w:t>
      </w:r>
      <w:r w:rsidRPr="000E3B53">
        <w:rPr>
          <w:rFonts w:hint="eastAsia"/>
          <w:b/>
          <w:bCs/>
        </w:rPr>
        <w:t>URL</w:t>
      </w:r>
      <w:r w:rsidRPr="000E3B53">
        <w:rPr>
          <w:rFonts w:hint="eastAsia"/>
          <w:b/>
          <w:bCs/>
        </w:rPr>
        <w:t>改动直接进入。</w:t>
      </w:r>
    </w:p>
    <w:p w:rsidR="000E3B53" w:rsidRDefault="000E3B53" w:rsidP="00984A3D">
      <w:pPr>
        <w:ind w:left="420"/>
        <w:rPr>
          <w:rFonts w:hint="eastAsia"/>
          <w:bCs/>
        </w:rPr>
      </w:pPr>
    </w:p>
    <w:p w:rsidR="000E3B53" w:rsidRDefault="000E3B53" w:rsidP="00984A3D">
      <w:pPr>
        <w:ind w:left="420"/>
        <w:rPr>
          <w:bCs/>
        </w:rPr>
      </w:pPr>
    </w:p>
    <w:p w:rsidR="0002469C" w:rsidRPr="006C7E2A" w:rsidRDefault="000327F8" w:rsidP="0002469C">
      <w:pPr>
        <w:pStyle w:val="3"/>
        <w:spacing w:line="276" w:lineRule="auto"/>
        <w:ind w:left="0" w:right="210" w:hanging="2"/>
        <w:rPr>
          <w:rFonts w:ascii="微软雅黑" w:hAnsi="微软雅黑"/>
        </w:rPr>
      </w:pPr>
      <w:r>
        <w:rPr>
          <w:rFonts w:ascii="微软雅黑" w:hAnsi="微软雅黑" w:hint="eastAsia"/>
        </w:rPr>
        <w:t>公众号</w:t>
      </w:r>
      <w:r w:rsidR="000E3B53">
        <w:rPr>
          <w:rFonts w:ascii="微软雅黑" w:hAnsi="微软雅黑" w:hint="eastAsia"/>
        </w:rPr>
        <w:t>基础资料</w:t>
      </w:r>
      <w:r>
        <w:rPr>
          <w:rFonts w:ascii="微软雅黑" w:hAnsi="微软雅黑" w:hint="eastAsia"/>
        </w:rPr>
        <w:t>设置</w:t>
      </w:r>
    </w:p>
    <w:p w:rsidR="005624DA" w:rsidRPr="000327F8" w:rsidRDefault="005624DA" w:rsidP="00EA26AE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b/>
          <w:color w:val="0070C0"/>
        </w:rPr>
      </w:pPr>
      <w:r w:rsidRPr="000327F8">
        <w:rPr>
          <w:rFonts w:ascii="微软雅黑" w:eastAsia="微软雅黑" w:hAnsi="微软雅黑" w:hint="eastAsia"/>
          <w:b/>
          <w:color w:val="0070C0"/>
        </w:rPr>
        <w:t>界面示例</w:t>
      </w:r>
    </w:p>
    <w:p w:rsidR="005624DA" w:rsidRPr="006C7E2A" w:rsidRDefault="000E3B53" w:rsidP="000E3B53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>
            <wp:extent cx="5274310" cy="35637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DA" w:rsidRPr="000327F8" w:rsidRDefault="005624DA" w:rsidP="00EA26AE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b/>
          <w:color w:val="0070C0"/>
        </w:rPr>
      </w:pPr>
      <w:r w:rsidRPr="000327F8">
        <w:rPr>
          <w:rFonts w:ascii="微软雅黑" w:eastAsia="微软雅黑" w:hAnsi="微软雅黑" w:hint="eastAsia"/>
          <w:b/>
          <w:color w:val="0070C0"/>
        </w:rPr>
        <w:t>需求说明</w:t>
      </w:r>
    </w:p>
    <w:p w:rsidR="006B68E3" w:rsidRDefault="006B68E3" w:rsidP="00EA26AE">
      <w:pPr>
        <w:numPr>
          <w:ilvl w:val="0"/>
          <w:numId w:val="7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对短信公众号基本信息进行设置，包含: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a、公众号名称：</w:t>
      </w:r>
      <w:r w:rsidR="0021094E">
        <w:rPr>
          <w:rFonts w:ascii="微软雅黑" w:eastAsia="微软雅黑" w:hAnsi="微软雅黑" w:hint="eastAsia"/>
        </w:rPr>
        <w:t>增加输入提示</w:t>
      </w:r>
      <w:r w:rsidR="0021094E">
        <w:rPr>
          <w:rFonts w:ascii="微软雅黑" w:eastAsia="微软雅黑" w:hAnsi="微软雅黑"/>
        </w:rPr>
        <w:t>”</w:t>
      </w:r>
      <w:r w:rsidR="0021094E">
        <w:rPr>
          <w:rFonts w:ascii="微软雅黑" w:eastAsia="微软雅黑" w:hAnsi="微软雅黑" w:hint="eastAsia"/>
        </w:rPr>
        <w:t>请输入</w:t>
      </w:r>
      <w:r w:rsidR="007F20FF" w:rsidRPr="0021094E">
        <w:rPr>
          <w:rFonts w:ascii="微软雅黑" w:eastAsia="微软雅黑" w:hAnsi="微软雅黑" w:hint="eastAsia"/>
          <w:szCs w:val="21"/>
        </w:rPr>
        <w:t>3~30个字符（1个汉字算2个字符）</w:t>
      </w:r>
      <w:r w:rsidR="0021094E" w:rsidRPr="0021094E">
        <w:rPr>
          <w:rFonts w:ascii="微软雅黑" w:eastAsia="微软雅黑" w:hAnsi="微软雅黑" w:hint="eastAsia"/>
          <w:szCs w:val="21"/>
        </w:rPr>
        <w:t>“</w:t>
      </w:r>
      <w:r w:rsidR="0021094E">
        <w:rPr>
          <w:rFonts w:ascii="微软雅黑" w:eastAsia="微软雅黑" w:hAnsi="微软雅黑" w:hint="eastAsia"/>
        </w:rPr>
        <w:t>，审核通过后将不允许修改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b、短信端口号：</w:t>
      </w:r>
      <w:r w:rsidR="00085654">
        <w:rPr>
          <w:rFonts w:ascii="微软雅黑" w:eastAsia="微软雅黑" w:hAnsi="微软雅黑" w:hint="eastAsia"/>
        </w:rPr>
        <w:t>增加输入提示</w:t>
      </w:r>
      <w:r w:rsidR="00085654">
        <w:rPr>
          <w:rFonts w:ascii="微软雅黑" w:eastAsia="微软雅黑" w:hAnsi="微软雅黑"/>
        </w:rPr>
        <w:t>”</w:t>
      </w:r>
      <w:r w:rsidR="00085654">
        <w:rPr>
          <w:rFonts w:ascii="微软雅黑" w:eastAsia="微软雅黑" w:hAnsi="微软雅黑" w:hint="eastAsia"/>
        </w:rPr>
        <w:t>请输入</w:t>
      </w:r>
      <w:r w:rsidR="00615280">
        <w:rPr>
          <w:rFonts w:ascii="微软雅黑" w:eastAsia="微软雅黑" w:hAnsi="微软雅黑" w:hint="eastAsia"/>
          <w:color w:val="8D8D8D"/>
          <w:szCs w:val="21"/>
        </w:rPr>
        <w:t>5~?位</w:t>
      </w:r>
      <w:r>
        <w:rPr>
          <w:rFonts w:ascii="微软雅黑" w:eastAsia="微软雅黑" w:hAnsi="微软雅黑" w:hint="eastAsia"/>
        </w:rPr>
        <w:t>数字</w:t>
      </w:r>
      <w:r w:rsidR="00085654">
        <w:rPr>
          <w:rFonts w:ascii="微软雅黑" w:eastAsia="微软雅黑" w:hAnsi="微软雅黑" w:hint="eastAsia"/>
        </w:rPr>
        <w:t>“，审核通过后将不允许修改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c、上传头像：</w:t>
      </w:r>
      <w:r w:rsidR="00156BF3">
        <w:rPr>
          <w:rFonts w:ascii="微软雅黑" w:eastAsia="微软雅黑" w:hAnsi="微软雅黑" w:hint="eastAsia"/>
        </w:rPr>
        <w:t>增加上传图片要求提示”</w:t>
      </w:r>
      <w:r>
        <w:rPr>
          <w:rFonts w:ascii="微软雅黑" w:eastAsia="微软雅黑" w:hAnsi="微软雅黑" w:hint="eastAsia"/>
        </w:rPr>
        <w:t>上传</w:t>
      </w:r>
      <w:r w:rsidR="00156BF3">
        <w:rPr>
          <w:rFonts w:ascii="微软雅黑" w:eastAsia="微软雅黑" w:hAnsi="微软雅黑" w:hint="eastAsia"/>
        </w:rPr>
        <w:t>图片要求</w:t>
      </w:r>
      <w:r>
        <w:rPr>
          <w:rFonts w:ascii="微软雅黑" w:eastAsia="微软雅黑" w:hAnsi="微软雅黑" w:hint="eastAsia"/>
        </w:rPr>
        <w:t>100k以内，格式</w:t>
      </w:r>
      <w:r w:rsidR="00156BF3">
        <w:rPr>
          <w:rFonts w:ascii="微软雅黑" w:eastAsia="微软雅黑" w:hAnsi="微软雅黑" w:hint="eastAsia"/>
        </w:rPr>
        <w:t>必须是</w:t>
      </w:r>
      <w:r w:rsidR="007F20FF">
        <w:rPr>
          <w:rFonts w:ascii="微软雅黑" w:eastAsia="微软雅黑" w:hAnsi="微软雅黑" w:hint="eastAsia"/>
          <w:szCs w:val="21"/>
        </w:rPr>
        <w:t>bmp, jpeg, jpg, gif，</w:t>
      </w:r>
      <w:r w:rsidR="00156BF3">
        <w:rPr>
          <w:rFonts w:ascii="微软雅黑" w:eastAsia="微软雅黑" w:hAnsi="微软雅黑" w:hint="eastAsia"/>
          <w:szCs w:val="21"/>
        </w:rPr>
        <w:t>最佳显示尺寸</w:t>
      </w:r>
      <w:r w:rsidR="007F20FF">
        <w:rPr>
          <w:rFonts w:ascii="微软雅黑" w:eastAsia="微软雅黑" w:hAnsi="微软雅黑" w:hint="eastAsia"/>
          <w:szCs w:val="21"/>
        </w:rPr>
        <w:t>100*100像素</w:t>
      </w:r>
      <w:r w:rsidR="004C5870">
        <w:rPr>
          <w:rFonts w:ascii="微软雅黑" w:eastAsia="微软雅黑" w:hAnsi="微软雅黑" w:hint="eastAsia"/>
          <w:szCs w:val="21"/>
        </w:rPr>
        <w:t>，每月仅允许修改3次</w:t>
      </w:r>
      <w:r w:rsidR="00156BF3">
        <w:rPr>
          <w:rFonts w:ascii="微软雅黑" w:eastAsia="微软雅黑" w:hAnsi="微软雅黑" w:hint="eastAsia"/>
          <w:szCs w:val="21"/>
        </w:rPr>
        <w:t>“</w:t>
      </w:r>
      <w:r w:rsidR="002F5E4B">
        <w:rPr>
          <w:rFonts w:ascii="微软雅黑" w:eastAsia="微软雅黑" w:hAnsi="微软雅黑"/>
          <w:szCs w:val="21"/>
        </w:rPr>
        <w:br/>
      </w:r>
      <w:r w:rsidR="002F5E4B">
        <w:rPr>
          <w:rFonts w:ascii="微软雅黑" w:eastAsia="微软雅黑" w:hAnsi="微软雅黑" w:hint="eastAsia"/>
          <w:szCs w:val="21"/>
        </w:rPr>
        <w:t>未通过审核的公众号，都显示为”新注册公众号“</w:t>
      </w:r>
    </w:p>
    <w:p w:rsidR="006B68E3" w:rsidRPr="006B68E3" w:rsidRDefault="0055447B" w:rsidP="00EA26AE">
      <w:pPr>
        <w:numPr>
          <w:ilvl w:val="0"/>
          <w:numId w:val="7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点击完成</w:t>
      </w:r>
    </w:p>
    <w:p w:rsidR="005624DA" w:rsidRPr="006C7E2A" w:rsidRDefault="00EE0124" w:rsidP="00EA26AE">
      <w:pPr>
        <w:numPr>
          <w:ilvl w:val="0"/>
          <w:numId w:val="7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保存用户设置的信息</w:t>
      </w:r>
      <w:r w:rsidR="004C5870">
        <w:rPr>
          <w:rFonts w:ascii="微软雅黑" w:eastAsia="微软雅黑" w:hAnsi="微软雅黑" w:hint="eastAsia"/>
        </w:rPr>
        <w:t>，提示“已提交成功，1-2个工作日内进行审核“</w:t>
      </w:r>
    </w:p>
    <w:p w:rsidR="000327F8" w:rsidRDefault="000327F8" w:rsidP="000327F8">
      <w:pPr>
        <w:spacing w:line="276" w:lineRule="auto"/>
        <w:rPr>
          <w:rFonts w:ascii="微软雅黑" w:eastAsia="微软雅黑" w:hAnsi="微软雅黑"/>
        </w:rPr>
      </w:pPr>
    </w:p>
    <w:p w:rsidR="000327F8" w:rsidRPr="006C7E2A" w:rsidRDefault="000327F8" w:rsidP="000327F8">
      <w:pPr>
        <w:pStyle w:val="3"/>
        <w:spacing w:line="276" w:lineRule="auto"/>
        <w:ind w:left="0" w:right="210" w:hanging="2"/>
        <w:rPr>
          <w:rFonts w:ascii="微软雅黑" w:hAnsi="微软雅黑"/>
        </w:rPr>
      </w:pPr>
      <w:r>
        <w:rPr>
          <w:rFonts w:ascii="微软雅黑" w:hAnsi="微软雅黑" w:hint="eastAsia"/>
        </w:rPr>
        <w:t>自定义菜单</w:t>
      </w:r>
    </w:p>
    <w:p w:rsidR="000327F8" w:rsidRPr="000327F8" w:rsidRDefault="000327F8" w:rsidP="00EA26AE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b/>
          <w:color w:val="0070C0"/>
        </w:rPr>
      </w:pPr>
      <w:r w:rsidRPr="000327F8">
        <w:rPr>
          <w:rFonts w:ascii="微软雅黑" w:eastAsia="微软雅黑" w:hAnsi="微软雅黑" w:hint="eastAsia"/>
          <w:b/>
          <w:color w:val="0070C0"/>
        </w:rPr>
        <w:t>界面示例</w:t>
      </w:r>
    </w:p>
    <w:p w:rsidR="000327F8" w:rsidRDefault="00F91684" w:rsidP="000327F8">
      <w:pPr>
        <w:spacing w:line="276" w:lineRule="auto"/>
        <w:rPr>
          <w:rFonts w:ascii="微软雅黑" w:eastAsia="微软雅黑" w:hAnsi="微软雅黑"/>
        </w:rPr>
      </w:pPr>
      <w:r w:rsidRPr="00F91684">
        <w:rPr>
          <w:rFonts w:ascii="微软雅黑" w:eastAsia="微软雅黑" w:hAnsi="微软雅黑" w:hint="eastAsia"/>
        </w:rPr>
        <w:lastRenderedPageBreak/>
        <w:t>进入自定义菜单</w:t>
      </w:r>
      <w:r>
        <w:rPr>
          <w:rFonts w:ascii="微软雅黑" w:eastAsia="微软雅黑" w:hAnsi="微软雅黑" w:hint="eastAsia"/>
        </w:rPr>
        <w:t>，菜单内容默认为</w:t>
      </w:r>
      <w:r w:rsidR="003A16DB">
        <w:rPr>
          <w:rFonts w:ascii="微软雅黑" w:eastAsia="微软雅黑" w:hAnsi="微软雅黑" w:hint="eastAsia"/>
        </w:rPr>
        <w:t>跳转网页</w:t>
      </w:r>
      <w:r>
        <w:rPr>
          <w:rFonts w:ascii="微软雅黑" w:eastAsia="微软雅黑" w:hAnsi="微软雅黑" w:hint="eastAsia"/>
        </w:rPr>
        <w:t>：</w:t>
      </w:r>
    </w:p>
    <w:p w:rsidR="00F91684" w:rsidRDefault="003A16DB" w:rsidP="000327F8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4308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25" w:rsidRDefault="009E4725" w:rsidP="000327F8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主菜单已有子菜单时仅可设置菜单名称：</w:t>
      </w:r>
    </w:p>
    <w:p w:rsidR="009E4725" w:rsidRDefault="009E4725" w:rsidP="000327F8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343013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B" w:rsidRDefault="00E405AE" w:rsidP="000327F8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菜单排序：</w:t>
      </w:r>
    </w:p>
    <w:p w:rsidR="00E405AE" w:rsidRDefault="00E405AE" w:rsidP="000327F8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3430133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B" w:rsidRDefault="00A74E5B" w:rsidP="000327F8">
      <w:pPr>
        <w:spacing w:line="276" w:lineRule="auto"/>
        <w:rPr>
          <w:rFonts w:ascii="微软雅黑" w:eastAsia="微软雅黑" w:hAnsi="微软雅黑"/>
        </w:rPr>
      </w:pPr>
    </w:p>
    <w:p w:rsidR="00A74E5B" w:rsidRDefault="00A74E5B" w:rsidP="000327F8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其他场景的提示举例</w:t>
      </w:r>
      <w:r w:rsidR="00127225">
        <w:rPr>
          <w:rFonts w:ascii="微软雅黑" w:eastAsia="微软雅黑" w:hAnsi="微软雅黑" w:hint="eastAsia"/>
        </w:rPr>
        <w:t>（待补充）</w:t>
      </w:r>
      <w:r>
        <w:rPr>
          <w:rFonts w:ascii="微软雅黑" w:eastAsia="微软雅黑" w:hAnsi="微软雅黑" w:hint="eastAsia"/>
        </w:rPr>
        <w:t>：</w:t>
      </w:r>
    </w:p>
    <w:p w:rsidR="00A74E5B" w:rsidRPr="00F91684" w:rsidRDefault="00A74E5B" w:rsidP="000327F8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666667" cy="116190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F8" w:rsidRPr="000327F8" w:rsidRDefault="000327F8" w:rsidP="00EA26AE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b/>
          <w:color w:val="0070C0"/>
        </w:rPr>
      </w:pPr>
      <w:r w:rsidRPr="000327F8">
        <w:rPr>
          <w:rFonts w:ascii="微软雅黑" w:eastAsia="微软雅黑" w:hAnsi="微软雅黑" w:hint="eastAsia"/>
          <w:b/>
          <w:color w:val="0070C0"/>
        </w:rPr>
        <w:t>需求说明</w:t>
      </w:r>
    </w:p>
    <w:p w:rsidR="00B436CE" w:rsidRDefault="00B436CE" w:rsidP="00EA26AE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点击菜单中自定义菜单，进入公众号菜单设置页面，</w:t>
      </w:r>
    </w:p>
    <w:p w:rsidR="000327F8" w:rsidRPr="006C7E2A" w:rsidRDefault="00B436CE" w:rsidP="00EA26AE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点击+，进入菜单名称及点击响应设置，默认选中发送消息-图文消息</w:t>
      </w:r>
      <w:r>
        <w:rPr>
          <w:rFonts w:ascii="微软雅黑" w:eastAsia="微软雅黑" w:hAnsi="微软雅黑"/>
        </w:rPr>
        <w:br/>
      </w:r>
      <w:r w:rsidR="00614A97">
        <w:rPr>
          <w:rFonts w:ascii="微软雅黑" w:eastAsia="微软雅黑" w:hAnsi="微软雅黑" w:hint="eastAsia"/>
        </w:rPr>
        <w:t>a、</w:t>
      </w:r>
      <w:r>
        <w:rPr>
          <w:rFonts w:ascii="微软雅黑" w:eastAsia="微软雅黑" w:hAnsi="微软雅黑" w:hint="eastAsia"/>
        </w:rPr>
        <w:t>菜单名称：1-8</w:t>
      </w:r>
      <w:r w:rsidRPr="0021094E">
        <w:rPr>
          <w:rFonts w:ascii="微软雅黑" w:eastAsia="微软雅黑" w:hAnsi="微软雅黑" w:hint="eastAsia"/>
          <w:szCs w:val="21"/>
        </w:rPr>
        <w:t>个字符（1个汉字算2个字符）</w:t>
      </w:r>
      <w:r>
        <w:rPr>
          <w:rFonts w:ascii="微软雅黑" w:eastAsia="微软雅黑" w:hAnsi="微软雅黑"/>
          <w:szCs w:val="21"/>
        </w:rPr>
        <w:br/>
      </w:r>
      <w:r w:rsidR="00614A97">
        <w:rPr>
          <w:rFonts w:ascii="微软雅黑" w:eastAsia="微软雅黑" w:hAnsi="微软雅黑" w:hint="eastAsia"/>
          <w:szCs w:val="21"/>
        </w:rPr>
        <w:t>b、在</w:t>
      </w:r>
      <w:r>
        <w:rPr>
          <w:rFonts w:ascii="微软雅黑" w:eastAsia="微软雅黑" w:hAnsi="微软雅黑" w:hint="eastAsia"/>
          <w:szCs w:val="21"/>
        </w:rPr>
        <w:t>图文信息编辑区中，</w:t>
      </w:r>
      <w:r w:rsidR="00614A97">
        <w:rPr>
          <w:rFonts w:ascii="微软雅黑" w:eastAsia="微软雅黑" w:hAnsi="微软雅黑" w:hint="eastAsia"/>
          <w:szCs w:val="21"/>
        </w:rPr>
        <w:t>点击图片，切换到图片编辑，</w:t>
      </w:r>
      <w:r>
        <w:rPr>
          <w:rFonts w:ascii="微软雅黑" w:eastAsia="微软雅黑" w:hAnsi="微软雅黑" w:hint="eastAsia"/>
          <w:szCs w:val="21"/>
        </w:rPr>
        <w:t>点击从素材库中添加，从已经存入素材库中选择；点击上传图片</w:t>
      </w:r>
      <w:r w:rsidR="00614A97">
        <w:rPr>
          <w:rFonts w:ascii="微软雅黑" w:eastAsia="微软雅黑" w:hAnsi="微软雅黑" w:hint="eastAsia"/>
          <w:szCs w:val="21"/>
        </w:rPr>
        <w:t>，从本地进行选择；已经被选择的图片提供删除操作</w:t>
      </w:r>
      <w:r w:rsidR="00614A97">
        <w:rPr>
          <w:rFonts w:ascii="微软雅黑" w:eastAsia="微软雅黑" w:hAnsi="微软雅黑"/>
          <w:szCs w:val="21"/>
        </w:rPr>
        <w:br/>
      </w:r>
      <w:r w:rsidR="00614A97">
        <w:rPr>
          <w:rFonts w:ascii="微软雅黑" w:eastAsia="微软雅黑" w:hAnsi="微软雅黑" w:hint="eastAsia"/>
          <w:szCs w:val="21"/>
        </w:rPr>
        <w:t>c、</w:t>
      </w:r>
      <w:r w:rsidR="005B4109">
        <w:rPr>
          <w:rFonts w:ascii="微软雅黑" w:eastAsia="微软雅黑" w:hAnsi="微软雅黑" w:hint="eastAsia"/>
          <w:szCs w:val="21"/>
        </w:rPr>
        <w:t>选择跳转网页，切换到跳转网页编辑区，可直接输入网址或从已经发布的信息选择链接</w:t>
      </w:r>
      <w:r w:rsidR="0074698E">
        <w:rPr>
          <w:rFonts w:ascii="微软雅黑" w:eastAsia="微软雅黑" w:hAnsi="微软雅黑"/>
          <w:szCs w:val="21"/>
        </w:rPr>
        <w:br/>
      </w:r>
      <w:r w:rsidR="0074698E">
        <w:rPr>
          <w:rFonts w:ascii="微软雅黑" w:eastAsia="微软雅黑" w:hAnsi="微软雅黑" w:hint="eastAsia"/>
          <w:szCs w:val="21"/>
        </w:rPr>
        <w:lastRenderedPageBreak/>
        <w:t>d、若对已经设置点击响应方式的一级菜单，增加子菜单，</w:t>
      </w:r>
      <w:r w:rsidR="0074698E">
        <w:rPr>
          <w:rFonts w:ascii="微软雅黑" w:eastAsia="微软雅黑" w:hAnsi="微软雅黑" w:hint="eastAsia"/>
        </w:rPr>
        <w:t>进行二次提醒“添加子菜单后，一级菜单的内容将被清除，确定添加子菜单？ “操作按钮</w:t>
      </w:r>
      <w:r w:rsidR="0074698E">
        <w:rPr>
          <w:rFonts w:ascii="微软雅黑" w:eastAsia="微软雅黑" w:hAnsi="微软雅黑"/>
        </w:rPr>
        <w:t>”</w:t>
      </w:r>
      <w:r w:rsidR="0074698E">
        <w:rPr>
          <w:rFonts w:ascii="微软雅黑" w:eastAsia="微软雅黑" w:hAnsi="微软雅黑" w:hint="eastAsia"/>
        </w:rPr>
        <w:t>确定、取消“</w:t>
      </w:r>
    </w:p>
    <w:p w:rsidR="000327F8" w:rsidRDefault="005B4109" w:rsidP="00EA26AE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点击保存并发布按钮，提示“发布成功“</w:t>
      </w:r>
    </w:p>
    <w:p w:rsidR="005B4109" w:rsidRDefault="005B4109" w:rsidP="00EA26AE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用户选中已经添加过的菜单: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a、若已经有下级子菜单，则仅提供删除或修改菜单名称的功能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b、删除菜单</w:t>
      </w:r>
      <w:r w:rsidR="0074698E">
        <w:rPr>
          <w:rFonts w:ascii="微软雅黑" w:eastAsia="微软雅黑" w:hAnsi="微软雅黑" w:hint="eastAsia"/>
        </w:rPr>
        <w:t>时:</w:t>
      </w:r>
      <w:r w:rsidR="0074698E">
        <w:rPr>
          <w:rFonts w:ascii="微软雅黑" w:eastAsia="微软雅黑" w:hAnsi="微软雅黑"/>
        </w:rPr>
        <w:br/>
      </w:r>
      <w:r w:rsidR="0074698E">
        <w:rPr>
          <w:rFonts w:ascii="微软雅黑" w:eastAsia="微软雅黑" w:hAnsi="微软雅黑" w:hint="eastAsia"/>
        </w:rPr>
        <w:t>有子菜单</w:t>
      </w:r>
      <w:r>
        <w:rPr>
          <w:rFonts w:ascii="微软雅黑" w:eastAsia="微软雅黑" w:hAnsi="微软雅黑" w:hint="eastAsia"/>
        </w:rPr>
        <w:t>进行二次提醒“下级子菜单也将同时被删除</w:t>
      </w:r>
      <w:r w:rsidR="0074698E">
        <w:rPr>
          <w:rFonts w:ascii="微软雅黑" w:eastAsia="微软雅黑" w:hAnsi="微软雅黑" w:hint="eastAsia"/>
        </w:rPr>
        <w:t>，确定删除当前菜单？</w:t>
      </w:r>
      <w:r>
        <w:rPr>
          <w:rFonts w:ascii="微软雅黑" w:eastAsia="微软雅黑" w:hAnsi="微软雅黑" w:hint="eastAsia"/>
        </w:rPr>
        <w:t>“</w:t>
      </w:r>
      <w:r w:rsidR="00AA2181">
        <w:rPr>
          <w:rFonts w:ascii="微软雅黑" w:eastAsia="微软雅黑" w:hAnsi="微软雅黑" w:hint="eastAsia"/>
        </w:rPr>
        <w:t>操作按钮</w:t>
      </w:r>
      <w:r w:rsidR="00AA2181">
        <w:rPr>
          <w:rFonts w:ascii="微软雅黑" w:eastAsia="微软雅黑" w:hAnsi="微软雅黑"/>
        </w:rPr>
        <w:t>”</w:t>
      </w:r>
      <w:r w:rsidR="00AA2181">
        <w:rPr>
          <w:rFonts w:ascii="微软雅黑" w:eastAsia="微软雅黑" w:hAnsi="微软雅黑" w:hint="eastAsia"/>
        </w:rPr>
        <w:t>确定、取消</w:t>
      </w:r>
      <w:r>
        <w:rPr>
          <w:rFonts w:ascii="微软雅黑" w:eastAsia="微软雅黑" w:hAnsi="微软雅黑" w:hint="eastAsia"/>
        </w:rPr>
        <w:t>“</w:t>
      </w:r>
      <w:r w:rsidR="0074698E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无子菜单则提示”</w:t>
      </w:r>
      <w:r w:rsidR="00AA2181">
        <w:rPr>
          <w:rFonts w:ascii="微软雅黑" w:eastAsia="微软雅黑" w:hAnsi="微软雅黑" w:hint="eastAsia"/>
        </w:rPr>
        <w:t>确定</w:t>
      </w:r>
      <w:r>
        <w:rPr>
          <w:rFonts w:ascii="微软雅黑" w:eastAsia="微软雅黑" w:hAnsi="微软雅黑" w:hint="eastAsia"/>
        </w:rPr>
        <w:t>删除当前菜单？“</w:t>
      </w:r>
      <w:r w:rsidR="00AA2181">
        <w:rPr>
          <w:rFonts w:ascii="微软雅黑" w:eastAsia="微软雅黑" w:hAnsi="微软雅黑" w:hint="eastAsia"/>
        </w:rPr>
        <w:t>操作按钮</w:t>
      </w:r>
      <w:r w:rsidR="00AA2181">
        <w:rPr>
          <w:rFonts w:ascii="微软雅黑" w:eastAsia="微软雅黑" w:hAnsi="微软雅黑"/>
        </w:rPr>
        <w:t>”</w:t>
      </w:r>
      <w:r w:rsidR="00AA2181">
        <w:rPr>
          <w:rFonts w:ascii="微软雅黑" w:eastAsia="微软雅黑" w:hAnsi="微软雅黑" w:hint="eastAsia"/>
        </w:rPr>
        <w:t>确定、取消“</w:t>
      </w:r>
    </w:p>
    <w:p w:rsidR="00D35B0B" w:rsidRPr="006C7E2A" w:rsidRDefault="00D35B0B" w:rsidP="00EA26AE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点击菜单排序：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a、进入菜单排序操作，所有菜单进入可拖拽状态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b、可通过拖拽菜单重新编辑菜单显示顺序</w:t>
      </w:r>
    </w:p>
    <w:p w:rsidR="000327F8" w:rsidRDefault="000327F8" w:rsidP="000327F8">
      <w:pPr>
        <w:spacing w:line="276" w:lineRule="auto"/>
        <w:rPr>
          <w:rFonts w:ascii="微软雅黑" w:eastAsia="微软雅黑" w:hAnsi="微软雅黑"/>
        </w:rPr>
      </w:pPr>
    </w:p>
    <w:p w:rsidR="000327F8" w:rsidRDefault="000327F8" w:rsidP="000327F8">
      <w:pPr>
        <w:spacing w:line="276" w:lineRule="auto"/>
        <w:rPr>
          <w:rFonts w:ascii="微软雅黑" w:eastAsia="微软雅黑" w:hAnsi="微软雅黑"/>
        </w:rPr>
      </w:pPr>
    </w:p>
    <w:p w:rsidR="000327F8" w:rsidRPr="006C7E2A" w:rsidRDefault="003A16DB" w:rsidP="000327F8">
      <w:pPr>
        <w:pStyle w:val="3"/>
        <w:spacing w:line="276" w:lineRule="auto"/>
        <w:ind w:left="0" w:right="210" w:hanging="2"/>
        <w:rPr>
          <w:rFonts w:ascii="微软雅黑" w:hAnsi="微软雅黑"/>
        </w:rPr>
      </w:pPr>
      <w:r>
        <w:rPr>
          <w:rFonts w:ascii="微软雅黑" w:hAnsi="微软雅黑" w:hint="eastAsia"/>
        </w:rPr>
        <w:t>短信解析挂你</w:t>
      </w:r>
    </w:p>
    <w:p w:rsidR="000327F8" w:rsidRPr="000327F8" w:rsidRDefault="000327F8" w:rsidP="00EA26AE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b/>
          <w:color w:val="0070C0"/>
        </w:rPr>
      </w:pPr>
      <w:r w:rsidRPr="000327F8">
        <w:rPr>
          <w:rFonts w:ascii="微软雅黑" w:eastAsia="微软雅黑" w:hAnsi="微软雅黑" w:hint="eastAsia"/>
          <w:b/>
          <w:color w:val="0070C0"/>
        </w:rPr>
        <w:t>界面示例</w:t>
      </w:r>
    </w:p>
    <w:p w:rsidR="000327F8" w:rsidRDefault="003A16DB" w:rsidP="003A16DB">
      <w:pPr>
        <w:spacing w:line="276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42848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DB" w:rsidRDefault="003A16DB" w:rsidP="003A16DB">
      <w:pPr>
        <w:spacing w:line="276" w:lineRule="auto"/>
        <w:rPr>
          <w:rFonts w:ascii="微软雅黑" w:eastAsia="微软雅黑" w:hAnsi="微软雅黑" w:hint="eastAsia"/>
        </w:rPr>
      </w:pPr>
    </w:p>
    <w:p w:rsidR="003A16DB" w:rsidRPr="000327F8" w:rsidRDefault="003A16DB" w:rsidP="003A16DB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b/>
          <w:color w:val="0070C0"/>
        </w:rPr>
      </w:pPr>
      <w:r w:rsidRPr="000327F8">
        <w:rPr>
          <w:rFonts w:ascii="微软雅黑" w:eastAsia="微软雅黑" w:hAnsi="微软雅黑" w:hint="eastAsia"/>
          <w:b/>
          <w:color w:val="0070C0"/>
        </w:rPr>
        <w:t>需求说明</w:t>
      </w:r>
    </w:p>
    <w:p w:rsidR="003A16DB" w:rsidRPr="00440BF4" w:rsidRDefault="003A16DB" w:rsidP="003A16DB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短信解析管理可针对该公众号建立短信解析模板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并以最高优先级处理</w:t>
      </w:r>
      <w:r>
        <w:rPr>
          <w:rFonts w:ascii="微软雅黑" w:eastAsia="微软雅黑" w:hAnsi="微软雅黑" w:hint="eastAsia"/>
        </w:rPr>
        <w:t>。</w:t>
      </w:r>
    </w:p>
    <w:sectPr w:rsidR="003A16DB" w:rsidRPr="00440BF4" w:rsidSect="002F7B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B0E" w:rsidRDefault="00212B0E" w:rsidP="00C8447C">
      <w:r>
        <w:separator/>
      </w:r>
    </w:p>
  </w:endnote>
  <w:endnote w:type="continuationSeparator" w:id="1">
    <w:p w:rsidR="00212B0E" w:rsidRDefault="00212B0E" w:rsidP="00C84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B0E" w:rsidRDefault="00212B0E" w:rsidP="00C8447C">
      <w:r>
        <w:separator/>
      </w:r>
    </w:p>
  </w:footnote>
  <w:footnote w:type="continuationSeparator" w:id="1">
    <w:p w:rsidR="00212B0E" w:rsidRDefault="00212B0E" w:rsidP="00C844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F"/>
    <w:multiLevelType w:val="multilevel"/>
    <w:tmpl w:val="0000000F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11"/>
    <w:multiLevelType w:val="multilevel"/>
    <w:tmpl w:val="00000011"/>
    <w:lvl w:ilvl="0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1E"/>
    <w:multiLevelType w:val="multilevel"/>
    <w:tmpl w:val="CE40205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997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00000022"/>
    <w:multiLevelType w:val="multilevel"/>
    <w:tmpl w:val="0000002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3562C58"/>
    <w:multiLevelType w:val="hybridMultilevel"/>
    <w:tmpl w:val="889C318E"/>
    <w:lvl w:ilvl="0" w:tplc="37DC69C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504B90"/>
    <w:multiLevelType w:val="multilevel"/>
    <w:tmpl w:val="680065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9F66306"/>
    <w:multiLevelType w:val="hybridMultilevel"/>
    <w:tmpl w:val="E9F4ED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9D6873"/>
    <w:multiLevelType w:val="hybridMultilevel"/>
    <w:tmpl w:val="7F381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A86EC7"/>
    <w:multiLevelType w:val="hybridMultilevel"/>
    <w:tmpl w:val="889C318E"/>
    <w:lvl w:ilvl="0" w:tplc="37DC69C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F5D8B"/>
    <w:multiLevelType w:val="hybridMultilevel"/>
    <w:tmpl w:val="0BC26E8E"/>
    <w:lvl w:ilvl="0" w:tplc="37DC69C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5714BD"/>
    <w:multiLevelType w:val="hybridMultilevel"/>
    <w:tmpl w:val="E9F4ED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B51F8C"/>
    <w:multiLevelType w:val="hybridMultilevel"/>
    <w:tmpl w:val="E9F4ED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13"/>
  </w:num>
  <w:num w:numId="10">
    <w:abstractNumId w:val="9"/>
  </w:num>
  <w:num w:numId="11">
    <w:abstractNumId w:val="11"/>
  </w:num>
  <w:num w:numId="12">
    <w:abstractNumId w:val="7"/>
  </w:num>
  <w:num w:numId="13">
    <w:abstractNumId w:val="6"/>
  </w:num>
  <w:num w:numId="14">
    <w:abstractNumId w:val="10"/>
  </w:num>
  <w:num w:numId="15">
    <w:abstractNumId w:val="4"/>
  </w:num>
  <w:num w:numId="16">
    <w:abstractNumId w:val="4"/>
  </w:num>
  <w:num w:numId="17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9A0"/>
    <w:rsid w:val="000016D2"/>
    <w:rsid w:val="00001CE9"/>
    <w:rsid w:val="000040B0"/>
    <w:rsid w:val="00006AF9"/>
    <w:rsid w:val="00017093"/>
    <w:rsid w:val="000175FD"/>
    <w:rsid w:val="00020AC0"/>
    <w:rsid w:val="0002148A"/>
    <w:rsid w:val="00023170"/>
    <w:rsid w:val="000245FA"/>
    <w:rsid w:val="0002469C"/>
    <w:rsid w:val="0002620E"/>
    <w:rsid w:val="00026993"/>
    <w:rsid w:val="0003125B"/>
    <w:rsid w:val="000327F8"/>
    <w:rsid w:val="000341D2"/>
    <w:rsid w:val="00045B21"/>
    <w:rsid w:val="00045D77"/>
    <w:rsid w:val="000515C5"/>
    <w:rsid w:val="00053123"/>
    <w:rsid w:val="00055A7F"/>
    <w:rsid w:val="00056030"/>
    <w:rsid w:val="000560DA"/>
    <w:rsid w:val="00056D71"/>
    <w:rsid w:val="0005766C"/>
    <w:rsid w:val="000605FF"/>
    <w:rsid w:val="0006079C"/>
    <w:rsid w:val="000611B1"/>
    <w:rsid w:val="00063BCE"/>
    <w:rsid w:val="0006415D"/>
    <w:rsid w:val="00065333"/>
    <w:rsid w:val="000653B5"/>
    <w:rsid w:val="000673AC"/>
    <w:rsid w:val="00067FB8"/>
    <w:rsid w:val="00071D52"/>
    <w:rsid w:val="000763F8"/>
    <w:rsid w:val="00081692"/>
    <w:rsid w:val="0008256B"/>
    <w:rsid w:val="000835E2"/>
    <w:rsid w:val="00084594"/>
    <w:rsid w:val="0008561B"/>
    <w:rsid w:val="00085654"/>
    <w:rsid w:val="0009048C"/>
    <w:rsid w:val="00090547"/>
    <w:rsid w:val="00093E56"/>
    <w:rsid w:val="0009497A"/>
    <w:rsid w:val="000963C5"/>
    <w:rsid w:val="0009648B"/>
    <w:rsid w:val="00097536"/>
    <w:rsid w:val="0009781F"/>
    <w:rsid w:val="000A48FA"/>
    <w:rsid w:val="000B0272"/>
    <w:rsid w:val="000B03F4"/>
    <w:rsid w:val="000B3A5E"/>
    <w:rsid w:val="000B7869"/>
    <w:rsid w:val="000C2BD0"/>
    <w:rsid w:val="000C44D2"/>
    <w:rsid w:val="000C74C3"/>
    <w:rsid w:val="000C7C39"/>
    <w:rsid w:val="000C7FA6"/>
    <w:rsid w:val="000D05F0"/>
    <w:rsid w:val="000D132B"/>
    <w:rsid w:val="000D164E"/>
    <w:rsid w:val="000D67FE"/>
    <w:rsid w:val="000D6DF4"/>
    <w:rsid w:val="000E00B0"/>
    <w:rsid w:val="000E1454"/>
    <w:rsid w:val="000E2990"/>
    <w:rsid w:val="000E3B53"/>
    <w:rsid w:val="000E4BD2"/>
    <w:rsid w:val="000E76DD"/>
    <w:rsid w:val="000F2D42"/>
    <w:rsid w:val="000F38CE"/>
    <w:rsid w:val="000F4290"/>
    <w:rsid w:val="000F500D"/>
    <w:rsid w:val="000F5C67"/>
    <w:rsid w:val="000F7422"/>
    <w:rsid w:val="000F75F5"/>
    <w:rsid w:val="000F7A4F"/>
    <w:rsid w:val="00101BFB"/>
    <w:rsid w:val="001024E5"/>
    <w:rsid w:val="00102B19"/>
    <w:rsid w:val="001031FB"/>
    <w:rsid w:val="00103607"/>
    <w:rsid w:val="00104583"/>
    <w:rsid w:val="00104950"/>
    <w:rsid w:val="00106752"/>
    <w:rsid w:val="00110F29"/>
    <w:rsid w:val="001172DC"/>
    <w:rsid w:val="00120DF2"/>
    <w:rsid w:val="00122CC8"/>
    <w:rsid w:val="00124AAA"/>
    <w:rsid w:val="0012657B"/>
    <w:rsid w:val="00127225"/>
    <w:rsid w:val="00127360"/>
    <w:rsid w:val="00133823"/>
    <w:rsid w:val="00134D0A"/>
    <w:rsid w:val="00142F8C"/>
    <w:rsid w:val="00142FB6"/>
    <w:rsid w:val="001434BB"/>
    <w:rsid w:val="00143760"/>
    <w:rsid w:val="001510B5"/>
    <w:rsid w:val="001515F0"/>
    <w:rsid w:val="00152168"/>
    <w:rsid w:val="00155AA0"/>
    <w:rsid w:val="00156BF3"/>
    <w:rsid w:val="0015756B"/>
    <w:rsid w:val="00160FB0"/>
    <w:rsid w:val="001657F4"/>
    <w:rsid w:val="00170C16"/>
    <w:rsid w:val="00172A27"/>
    <w:rsid w:val="001735A7"/>
    <w:rsid w:val="0018000E"/>
    <w:rsid w:val="00181E40"/>
    <w:rsid w:val="001820E5"/>
    <w:rsid w:val="00183F23"/>
    <w:rsid w:val="001845F6"/>
    <w:rsid w:val="0018701F"/>
    <w:rsid w:val="00190036"/>
    <w:rsid w:val="0019066D"/>
    <w:rsid w:val="001906C7"/>
    <w:rsid w:val="00192BD7"/>
    <w:rsid w:val="001935F5"/>
    <w:rsid w:val="00195B3E"/>
    <w:rsid w:val="00197AE7"/>
    <w:rsid w:val="00197ED2"/>
    <w:rsid w:val="001A0C18"/>
    <w:rsid w:val="001A3275"/>
    <w:rsid w:val="001A43A9"/>
    <w:rsid w:val="001B03D6"/>
    <w:rsid w:val="001B2C90"/>
    <w:rsid w:val="001B3805"/>
    <w:rsid w:val="001B5955"/>
    <w:rsid w:val="001B78AD"/>
    <w:rsid w:val="001B7B18"/>
    <w:rsid w:val="001C2798"/>
    <w:rsid w:val="001C295A"/>
    <w:rsid w:val="001C6ADD"/>
    <w:rsid w:val="001C6C8D"/>
    <w:rsid w:val="001C71C6"/>
    <w:rsid w:val="001C7F14"/>
    <w:rsid w:val="001D027D"/>
    <w:rsid w:val="001D1A85"/>
    <w:rsid w:val="001D26BA"/>
    <w:rsid w:val="001D2E60"/>
    <w:rsid w:val="001D4266"/>
    <w:rsid w:val="001D569C"/>
    <w:rsid w:val="001E1C7F"/>
    <w:rsid w:val="001E2423"/>
    <w:rsid w:val="001E5E7C"/>
    <w:rsid w:val="001E7A78"/>
    <w:rsid w:val="001F0949"/>
    <w:rsid w:val="001F1374"/>
    <w:rsid w:val="001F177C"/>
    <w:rsid w:val="001F367D"/>
    <w:rsid w:val="001F4BE9"/>
    <w:rsid w:val="001F5B1E"/>
    <w:rsid w:val="001F71B0"/>
    <w:rsid w:val="001F742D"/>
    <w:rsid w:val="001F7A33"/>
    <w:rsid w:val="001F7B01"/>
    <w:rsid w:val="002010AD"/>
    <w:rsid w:val="00201E91"/>
    <w:rsid w:val="00202414"/>
    <w:rsid w:val="00203160"/>
    <w:rsid w:val="00203B0D"/>
    <w:rsid w:val="00204CBB"/>
    <w:rsid w:val="00207CA3"/>
    <w:rsid w:val="00207E3B"/>
    <w:rsid w:val="002105BF"/>
    <w:rsid w:val="0021094E"/>
    <w:rsid w:val="00212B0E"/>
    <w:rsid w:val="00212D52"/>
    <w:rsid w:val="002131F1"/>
    <w:rsid w:val="00215CCF"/>
    <w:rsid w:val="00217920"/>
    <w:rsid w:val="0022133E"/>
    <w:rsid w:val="00221654"/>
    <w:rsid w:val="00221CB0"/>
    <w:rsid w:val="00221F10"/>
    <w:rsid w:val="002238AB"/>
    <w:rsid w:val="00225BAA"/>
    <w:rsid w:val="00226339"/>
    <w:rsid w:val="00227C93"/>
    <w:rsid w:val="00227D90"/>
    <w:rsid w:val="00231631"/>
    <w:rsid w:val="00231CBF"/>
    <w:rsid w:val="00234C88"/>
    <w:rsid w:val="00236997"/>
    <w:rsid w:val="002417CB"/>
    <w:rsid w:val="00241984"/>
    <w:rsid w:val="00242D18"/>
    <w:rsid w:val="002434A5"/>
    <w:rsid w:val="00243AA0"/>
    <w:rsid w:val="00243D43"/>
    <w:rsid w:val="002456D3"/>
    <w:rsid w:val="00250A0C"/>
    <w:rsid w:val="00250AD2"/>
    <w:rsid w:val="002517E4"/>
    <w:rsid w:val="0025460E"/>
    <w:rsid w:val="002557E2"/>
    <w:rsid w:val="00263453"/>
    <w:rsid w:val="00265FF5"/>
    <w:rsid w:val="002665AF"/>
    <w:rsid w:val="00267093"/>
    <w:rsid w:val="002718DA"/>
    <w:rsid w:val="00272130"/>
    <w:rsid w:val="00272F68"/>
    <w:rsid w:val="00273874"/>
    <w:rsid w:val="00280E82"/>
    <w:rsid w:val="0028562C"/>
    <w:rsid w:val="002856C9"/>
    <w:rsid w:val="0028712C"/>
    <w:rsid w:val="00290C7E"/>
    <w:rsid w:val="00290D5D"/>
    <w:rsid w:val="00290DA2"/>
    <w:rsid w:val="002970A5"/>
    <w:rsid w:val="002A20A3"/>
    <w:rsid w:val="002A347E"/>
    <w:rsid w:val="002A3CD9"/>
    <w:rsid w:val="002A46EE"/>
    <w:rsid w:val="002A498A"/>
    <w:rsid w:val="002A5AF5"/>
    <w:rsid w:val="002A5CF8"/>
    <w:rsid w:val="002A5F96"/>
    <w:rsid w:val="002A69E0"/>
    <w:rsid w:val="002B47BE"/>
    <w:rsid w:val="002B5168"/>
    <w:rsid w:val="002B587F"/>
    <w:rsid w:val="002B79D5"/>
    <w:rsid w:val="002C024A"/>
    <w:rsid w:val="002C210D"/>
    <w:rsid w:val="002C2A4D"/>
    <w:rsid w:val="002C49EC"/>
    <w:rsid w:val="002C4F7E"/>
    <w:rsid w:val="002C7481"/>
    <w:rsid w:val="002D0ED7"/>
    <w:rsid w:val="002D23F2"/>
    <w:rsid w:val="002D3573"/>
    <w:rsid w:val="002D46A5"/>
    <w:rsid w:val="002D6380"/>
    <w:rsid w:val="002E2DC8"/>
    <w:rsid w:val="002E4369"/>
    <w:rsid w:val="002E43C1"/>
    <w:rsid w:val="002E4ED9"/>
    <w:rsid w:val="002E508E"/>
    <w:rsid w:val="002E5381"/>
    <w:rsid w:val="002E773D"/>
    <w:rsid w:val="002F368B"/>
    <w:rsid w:val="002F492E"/>
    <w:rsid w:val="002F5E4B"/>
    <w:rsid w:val="002F7B27"/>
    <w:rsid w:val="002F7D0E"/>
    <w:rsid w:val="00301648"/>
    <w:rsid w:val="003016B9"/>
    <w:rsid w:val="003056AF"/>
    <w:rsid w:val="00306DBC"/>
    <w:rsid w:val="00307E10"/>
    <w:rsid w:val="00312679"/>
    <w:rsid w:val="003126DF"/>
    <w:rsid w:val="00315415"/>
    <w:rsid w:val="00315552"/>
    <w:rsid w:val="00322CA3"/>
    <w:rsid w:val="00332975"/>
    <w:rsid w:val="00334E05"/>
    <w:rsid w:val="0033628E"/>
    <w:rsid w:val="00337097"/>
    <w:rsid w:val="003378F7"/>
    <w:rsid w:val="00342862"/>
    <w:rsid w:val="003446AB"/>
    <w:rsid w:val="00351B31"/>
    <w:rsid w:val="003532ED"/>
    <w:rsid w:val="00353330"/>
    <w:rsid w:val="00354A5A"/>
    <w:rsid w:val="0036009D"/>
    <w:rsid w:val="00362CF5"/>
    <w:rsid w:val="00363468"/>
    <w:rsid w:val="0036451F"/>
    <w:rsid w:val="003649A7"/>
    <w:rsid w:val="00374189"/>
    <w:rsid w:val="003779FF"/>
    <w:rsid w:val="00380071"/>
    <w:rsid w:val="003823A5"/>
    <w:rsid w:val="0038319A"/>
    <w:rsid w:val="0038592D"/>
    <w:rsid w:val="00385B5F"/>
    <w:rsid w:val="003861D1"/>
    <w:rsid w:val="00387967"/>
    <w:rsid w:val="00387DEF"/>
    <w:rsid w:val="00392BAB"/>
    <w:rsid w:val="00394AE3"/>
    <w:rsid w:val="00395535"/>
    <w:rsid w:val="0039591E"/>
    <w:rsid w:val="003A16DB"/>
    <w:rsid w:val="003A2FE7"/>
    <w:rsid w:val="003A3C4A"/>
    <w:rsid w:val="003A4AFF"/>
    <w:rsid w:val="003A7A67"/>
    <w:rsid w:val="003A7EF3"/>
    <w:rsid w:val="003B5D76"/>
    <w:rsid w:val="003B66E5"/>
    <w:rsid w:val="003C1CF2"/>
    <w:rsid w:val="003C2E3F"/>
    <w:rsid w:val="003C4718"/>
    <w:rsid w:val="003D016C"/>
    <w:rsid w:val="003D02E5"/>
    <w:rsid w:val="003D050C"/>
    <w:rsid w:val="003D1CC8"/>
    <w:rsid w:val="003D1CF2"/>
    <w:rsid w:val="003D255C"/>
    <w:rsid w:val="003D36B0"/>
    <w:rsid w:val="003D3AA1"/>
    <w:rsid w:val="003D5690"/>
    <w:rsid w:val="003E10C0"/>
    <w:rsid w:val="003E1B67"/>
    <w:rsid w:val="003E2462"/>
    <w:rsid w:val="003E2572"/>
    <w:rsid w:val="003E5B94"/>
    <w:rsid w:val="003E62DA"/>
    <w:rsid w:val="003E6EBA"/>
    <w:rsid w:val="003E6F12"/>
    <w:rsid w:val="003F2B31"/>
    <w:rsid w:val="003F3F65"/>
    <w:rsid w:val="003F5EB4"/>
    <w:rsid w:val="003F6D77"/>
    <w:rsid w:val="00401FBE"/>
    <w:rsid w:val="00403D9B"/>
    <w:rsid w:val="0040448A"/>
    <w:rsid w:val="0040561D"/>
    <w:rsid w:val="0040579D"/>
    <w:rsid w:val="00407A7B"/>
    <w:rsid w:val="00412491"/>
    <w:rsid w:val="00412E1F"/>
    <w:rsid w:val="00412FC3"/>
    <w:rsid w:val="004136D2"/>
    <w:rsid w:val="004138EE"/>
    <w:rsid w:val="0041416A"/>
    <w:rsid w:val="004162AD"/>
    <w:rsid w:val="00416792"/>
    <w:rsid w:val="00421C94"/>
    <w:rsid w:val="00422DC1"/>
    <w:rsid w:val="004251D2"/>
    <w:rsid w:val="00426EEA"/>
    <w:rsid w:val="00430490"/>
    <w:rsid w:val="004312B4"/>
    <w:rsid w:val="00433077"/>
    <w:rsid w:val="0043333D"/>
    <w:rsid w:val="00433884"/>
    <w:rsid w:val="00434E75"/>
    <w:rsid w:val="0043546D"/>
    <w:rsid w:val="00440A19"/>
    <w:rsid w:val="00440BBC"/>
    <w:rsid w:val="00440BF4"/>
    <w:rsid w:val="00442F92"/>
    <w:rsid w:val="0044513F"/>
    <w:rsid w:val="00446FB6"/>
    <w:rsid w:val="004507E1"/>
    <w:rsid w:val="00451D2B"/>
    <w:rsid w:val="0045327C"/>
    <w:rsid w:val="00454130"/>
    <w:rsid w:val="00455C85"/>
    <w:rsid w:val="00460E56"/>
    <w:rsid w:val="00460EB9"/>
    <w:rsid w:val="00463789"/>
    <w:rsid w:val="004644D4"/>
    <w:rsid w:val="00464694"/>
    <w:rsid w:val="00464B3E"/>
    <w:rsid w:val="00467C9A"/>
    <w:rsid w:val="004713E4"/>
    <w:rsid w:val="0047288B"/>
    <w:rsid w:val="004728FC"/>
    <w:rsid w:val="00474553"/>
    <w:rsid w:val="0047514B"/>
    <w:rsid w:val="00475B09"/>
    <w:rsid w:val="004805FC"/>
    <w:rsid w:val="004806A8"/>
    <w:rsid w:val="00480B86"/>
    <w:rsid w:val="00481240"/>
    <w:rsid w:val="00483A8D"/>
    <w:rsid w:val="004945D1"/>
    <w:rsid w:val="00494B07"/>
    <w:rsid w:val="00494D3A"/>
    <w:rsid w:val="004967DF"/>
    <w:rsid w:val="004A004C"/>
    <w:rsid w:val="004A3810"/>
    <w:rsid w:val="004A6180"/>
    <w:rsid w:val="004A6853"/>
    <w:rsid w:val="004A719A"/>
    <w:rsid w:val="004A7F86"/>
    <w:rsid w:val="004B54C8"/>
    <w:rsid w:val="004B6488"/>
    <w:rsid w:val="004B6EBE"/>
    <w:rsid w:val="004B73C2"/>
    <w:rsid w:val="004B7920"/>
    <w:rsid w:val="004B7BE0"/>
    <w:rsid w:val="004C2450"/>
    <w:rsid w:val="004C2B3B"/>
    <w:rsid w:val="004C4138"/>
    <w:rsid w:val="004C4FE3"/>
    <w:rsid w:val="004C5870"/>
    <w:rsid w:val="004D0292"/>
    <w:rsid w:val="004D1422"/>
    <w:rsid w:val="004D171B"/>
    <w:rsid w:val="004D204E"/>
    <w:rsid w:val="004D4CA0"/>
    <w:rsid w:val="004D71CC"/>
    <w:rsid w:val="004E006C"/>
    <w:rsid w:val="004E05C7"/>
    <w:rsid w:val="004E2A90"/>
    <w:rsid w:val="004E2C72"/>
    <w:rsid w:val="004E39FD"/>
    <w:rsid w:val="004E3A5A"/>
    <w:rsid w:val="004E78A8"/>
    <w:rsid w:val="004F2442"/>
    <w:rsid w:val="004F39FF"/>
    <w:rsid w:val="004F473A"/>
    <w:rsid w:val="004F5A77"/>
    <w:rsid w:val="004F6D65"/>
    <w:rsid w:val="004F7EFB"/>
    <w:rsid w:val="00505C82"/>
    <w:rsid w:val="00505FDB"/>
    <w:rsid w:val="00507849"/>
    <w:rsid w:val="00507DF0"/>
    <w:rsid w:val="005106E7"/>
    <w:rsid w:val="00512A55"/>
    <w:rsid w:val="00512E96"/>
    <w:rsid w:val="0051682B"/>
    <w:rsid w:val="00527D9A"/>
    <w:rsid w:val="005300AE"/>
    <w:rsid w:val="00534B81"/>
    <w:rsid w:val="0053698F"/>
    <w:rsid w:val="005401AF"/>
    <w:rsid w:val="0055074D"/>
    <w:rsid w:val="00551E27"/>
    <w:rsid w:val="0055396D"/>
    <w:rsid w:val="00553F14"/>
    <w:rsid w:val="0055447B"/>
    <w:rsid w:val="00554614"/>
    <w:rsid w:val="00556B92"/>
    <w:rsid w:val="005624DA"/>
    <w:rsid w:val="005657B9"/>
    <w:rsid w:val="005709C8"/>
    <w:rsid w:val="0057266D"/>
    <w:rsid w:val="0057455D"/>
    <w:rsid w:val="0057557C"/>
    <w:rsid w:val="005768CF"/>
    <w:rsid w:val="00580280"/>
    <w:rsid w:val="00580B63"/>
    <w:rsid w:val="005810D9"/>
    <w:rsid w:val="005811E0"/>
    <w:rsid w:val="00582422"/>
    <w:rsid w:val="00587991"/>
    <w:rsid w:val="005931EC"/>
    <w:rsid w:val="00593224"/>
    <w:rsid w:val="00594E0B"/>
    <w:rsid w:val="00596D0F"/>
    <w:rsid w:val="005A2A57"/>
    <w:rsid w:val="005A3ED5"/>
    <w:rsid w:val="005A5BDD"/>
    <w:rsid w:val="005A6510"/>
    <w:rsid w:val="005B103F"/>
    <w:rsid w:val="005B1E68"/>
    <w:rsid w:val="005B2068"/>
    <w:rsid w:val="005B4109"/>
    <w:rsid w:val="005B7971"/>
    <w:rsid w:val="005B7D50"/>
    <w:rsid w:val="005C643C"/>
    <w:rsid w:val="005C7079"/>
    <w:rsid w:val="005C7624"/>
    <w:rsid w:val="005D0402"/>
    <w:rsid w:val="005D0633"/>
    <w:rsid w:val="005D29F2"/>
    <w:rsid w:val="005D362F"/>
    <w:rsid w:val="005D39F9"/>
    <w:rsid w:val="005D43B0"/>
    <w:rsid w:val="005D7CB9"/>
    <w:rsid w:val="005E274F"/>
    <w:rsid w:val="005E4556"/>
    <w:rsid w:val="005E5188"/>
    <w:rsid w:val="005E584B"/>
    <w:rsid w:val="005E7724"/>
    <w:rsid w:val="005F13AB"/>
    <w:rsid w:val="005F1957"/>
    <w:rsid w:val="005F1E94"/>
    <w:rsid w:val="005F2790"/>
    <w:rsid w:val="005F35BB"/>
    <w:rsid w:val="005F36D1"/>
    <w:rsid w:val="005F4C28"/>
    <w:rsid w:val="005F4F5C"/>
    <w:rsid w:val="00601A9A"/>
    <w:rsid w:val="006026EF"/>
    <w:rsid w:val="006027D4"/>
    <w:rsid w:val="006058A5"/>
    <w:rsid w:val="00605ED9"/>
    <w:rsid w:val="00610721"/>
    <w:rsid w:val="00610ACC"/>
    <w:rsid w:val="00613F0F"/>
    <w:rsid w:val="00614A97"/>
    <w:rsid w:val="00615280"/>
    <w:rsid w:val="00617CE1"/>
    <w:rsid w:val="0062125E"/>
    <w:rsid w:val="006243D5"/>
    <w:rsid w:val="00626614"/>
    <w:rsid w:val="00627FEE"/>
    <w:rsid w:val="006315F2"/>
    <w:rsid w:val="006317E9"/>
    <w:rsid w:val="006318E5"/>
    <w:rsid w:val="0063468B"/>
    <w:rsid w:val="00637A13"/>
    <w:rsid w:val="00637BB2"/>
    <w:rsid w:val="00637C33"/>
    <w:rsid w:val="006401F8"/>
    <w:rsid w:val="0064049B"/>
    <w:rsid w:val="0064139A"/>
    <w:rsid w:val="006415B2"/>
    <w:rsid w:val="006449D4"/>
    <w:rsid w:val="00644A68"/>
    <w:rsid w:val="006478C0"/>
    <w:rsid w:val="00650935"/>
    <w:rsid w:val="0065173F"/>
    <w:rsid w:val="00655170"/>
    <w:rsid w:val="006608D9"/>
    <w:rsid w:val="00660A4C"/>
    <w:rsid w:val="00660FE9"/>
    <w:rsid w:val="00662E01"/>
    <w:rsid w:val="00666601"/>
    <w:rsid w:val="00672B9C"/>
    <w:rsid w:val="00672BC8"/>
    <w:rsid w:val="006739C8"/>
    <w:rsid w:val="006757D3"/>
    <w:rsid w:val="006777EC"/>
    <w:rsid w:val="00680813"/>
    <w:rsid w:val="00682BCA"/>
    <w:rsid w:val="00682FF7"/>
    <w:rsid w:val="0068506C"/>
    <w:rsid w:val="00686CC0"/>
    <w:rsid w:val="00690A7C"/>
    <w:rsid w:val="0069155E"/>
    <w:rsid w:val="0069444A"/>
    <w:rsid w:val="00695BEB"/>
    <w:rsid w:val="00696916"/>
    <w:rsid w:val="00697665"/>
    <w:rsid w:val="00697FA4"/>
    <w:rsid w:val="006A15F4"/>
    <w:rsid w:val="006A3D91"/>
    <w:rsid w:val="006A4D91"/>
    <w:rsid w:val="006A6016"/>
    <w:rsid w:val="006A6F36"/>
    <w:rsid w:val="006A7469"/>
    <w:rsid w:val="006B1ACF"/>
    <w:rsid w:val="006B2330"/>
    <w:rsid w:val="006B26B2"/>
    <w:rsid w:val="006B68E3"/>
    <w:rsid w:val="006C1230"/>
    <w:rsid w:val="006C4E24"/>
    <w:rsid w:val="006C51DC"/>
    <w:rsid w:val="006C5EF0"/>
    <w:rsid w:val="006C6287"/>
    <w:rsid w:val="006C7E2A"/>
    <w:rsid w:val="006D1F56"/>
    <w:rsid w:val="006D27A3"/>
    <w:rsid w:val="006D412D"/>
    <w:rsid w:val="006D423D"/>
    <w:rsid w:val="006D446B"/>
    <w:rsid w:val="006D7BC8"/>
    <w:rsid w:val="006E060F"/>
    <w:rsid w:val="006E6B44"/>
    <w:rsid w:val="006F2CEF"/>
    <w:rsid w:val="006F2DEB"/>
    <w:rsid w:val="006F496F"/>
    <w:rsid w:val="006F6EE4"/>
    <w:rsid w:val="006F7F46"/>
    <w:rsid w:val="00702B11"/>
    <w:rsid w:val="00702D92"/>
    <w:rsid w:val="00703118"/>
    <w:rsid w:val="00703AB2"/>
    <w:rsid w:val="007043A7"/>
    <w:rsid w:val="00705E55"/>
    <w:rsid w:val="007063D2"/>
    <w:rsid w:val="007103C0"/>
    <w:rsid w:val="007103F6"/>
    <w:rsid w:val="00710D03"/>
    <w:rsid w:val="00711115"/>
    <w:rsid w:val="007138F7"/>
    <w:rsid w:val="00715DF5"/>
    <w:rsid w:val="00720EB8"/>
    <w:rsid w:val="0072355F"/>
    <w:rsid w:val="007247E6"/>
    <w:rsid w:val="007260BE"/>
    <w:rsid w:val="0073000A"/>
    <w:rsid w:val="00732387"/>
    <w:rsid w:val="0073268C"/>
    <w:rsid w:val="007335B5"/>
    <w:rsid w:val="0073570E"/>
    <w:rsid w:val="00737493"/>
    <w:rsid w:val="00741286"/>
    <w:rsid w:val="00744B4E"/>
    <w:rsid w:val="0074698E"/>
    <w:rsid w:val="00751831"/>
    <w:rsid w:val="00753A33"/>
    <w:rsid w:val="00754B31"/>
    <w:rsid w:val="007550B0"/>
    <w:rsid w:val="007551C8"/>
    <w:rsid w:val="00760B03"/>
    <w:rsid w:val="0076614B"/>
    <w:rsid w:val="00774A9D"/>
    <w:rsid w:val="00780276"/>
    <w:rsid w:val="007816A0"/>
    <w:rsid w:val="00781818"/>
    <w:rsid w:val="007828F7"/>
    <w:rsid w:val="00783D87"/>
    <w:rsid w:val="00787313"/>
    <w:rsid w:val="007873F0"/>
    <w:rsid w:val="0079125A"/>
    <w:rsid w:val="00793B7B"/>
    <w:rsid w:val="007A0159"/>
    <w:rsid w:val="007A3BE7"/>
    <w:rsid w:val="007A5384"/>
    <w:rsid w:val="007A6570"/>
    <w:rsid w:val="007A6E05"/>
    <w:rsid w:val="007B2448"/>
    <w:rsid w:val="007B38BA"/>
    <w:rsid w:val="007B3FB7"/>
    <w:rsid w:val="007B4D0C"/>
    <w:rsid w:val="007B751B"/>
    <w:rsid w:val="007C09FC"/>
    <w:rsid w:val="007C1ABA"/>
    <w:rsid w:val="007C2C6E"/>
    <w:rsid w:val="007C35B6"/>
    <w:rsid w:val="007C3686"/>
    <w:rsid w:val="007C4AF1"/>
    <w:rsid w:val="007C67CB"/>
    <w:rsid w:val="007C7041"/>
    <w:rsid w:val="007D1075"/>
    <w:rsid w:val="007D2268"/>
    <w:rsid w:val="007D593A"/>
    <w:rsid w:val="007D6268"/>
    <w:rsid w:val="007E5B47"/>
    <w:rsid w:val="007E7F77"/>
    <w:rsid w:val="007F17BF"/>
    <w:rsid w:val="007F20FF"/>
    <w:rsid w:val="007F654F"/>
    <w:rsid w:val="007F655B"/>
    <w:rsid w:val="008027B1"/>
    <w:rsid w:val="00804D4A"/>
    <w:rsid w:val="0081095D"/>
    <w:rsid w:val="00810C3E"/>
    <w:rsid w:val="008125E3"/>
    <w:rsid w:val="008127EC"/>
    <w:rsid w:val="0081301E"/>
    <w:rsid w:val="00824537"/>
    <w:rsid w:val="00830843"/>
    <w:rsid w:val="00831328"/>
    <w:rsid w:val="00831D69"/>
    <w:rsid w:val="008320E6"/>
    <w:rsid w:val="008331EF"/>
    <w:rsid w:val="008348C9"/>
    <w:rsid w:val="00840C1D"/>
    <w:rsid w:val="00842436"/>
    <w:rsid w:val="00843ECB"/>
    <w:rsid w:val="008459F4"/>
    <w:rsid w:val="00845D59"/>
    <w:rsid w:val="00850F51"/>
    <w:rsid w:val="0085174E"/>
    <w:rsid w:val="0085292C"/>
    <w:rsid w:val="00852DB8"/>
    <w:rsid w:val="00854271"/>
    <w:rsid w:val="008549D8"/>
    <w:rsid w:val="0085540F"/>
    <w:rsid w:val="00855AFA"/>
    <w:rsid w:val="0086089F"/>
    <w:rsid w:val="00863416"/>
    <w:rsid w:val="00863B48"/>
    <w:rsid w:val="00864324"/>
    <w:rsid w:val="00865AD9"/>
    <w:rsid w:val="0086754D"/>
    <w:rsid w:val="008768AC"/>
    <w:rsid w:val="00881E7F"/>
    <w:rsid w:val="008828C4"/>
    <w:rsid w:val="008830D2"/>
    <w:rsid w:val="0088336C"/>
    <w:rsid w:val="00883974"/>
    <w:rsid w:val="008841B1"/>
    <w:rsid w:val="00884E79"/>
    <w:rsid w:val="00887217"/>
    <w:rsid w:val="00890B0C"/>
    <w:rsid w:val="00895BC6"/>
    <w:rsid w:val="00895C67"/>
    <w:rsid w:val="00896609"/>
    <w:rsid w:val="00896E2F"/>
    <w:rsid w:val="008A59EC"/>
    <w:rsid w:val="008A736E"/>
    <w:rsid w:val="008A7478"/>
    <w:rsid w:val="008A7F89"/>
    <w:rsid w:val="008B11EF"/>
    <w:rsid w:val="008B1998"/>
    <w:rsid w:val="008B19E7"/>
    <w:rsid w:val="008B2BA5"/>
    <w:rsid w:val="008B2D69"/>
    <w:rsid w:val="008B3C13"/>
    <w:rsid w:val="008B4E38"/>
    <w:rsid w:val="008C173A"/>
    <w:rsid w:val="008C1CF3"/>
    <w:rsid w:val="008C21F1"/>
    <w:rsid w:val="008C2A1E"/>
    <w:rsid w:val="008C3ECF"/>
    <w:rsid w:val="008C6A98"/>
    <w:rsid w:val="008D4A40"/>
    <w:rsid w:val="008E031F"/>
    <w:rsid w:val="008E086A"/>
    <w:rsid w:val="008E227C"/>
    <w:rsid w:val="008E5172"/>
    <w:rsid w:val="008E5543"/>
    <w:rsid w:val="008E5612"/>
    <w:rsid w:val="008E59E3"/>
    <w:rsid w:val="008E5BA1"/>
    <w:rsid w:val="008F0C2C"/>
    <w:rsid w:val="008F21A9"/>
    <w:rsid w:val="008F6129"/>
    <w:rsid w:val="008F6E90"/>
    <w:rsid w:val="00902867"/>
    <w:rsid w:val="0090625F"/>
    <w:rsid w:val="009074EB"/>
    <w:rsid w:val="009078AA"/>
    <w:rsid w:val="00910284"/>
    <w:rsid w:val="00911D99"/>
    <w:rsid w:val="009146D5"/>
    <w:rsid w:val="00916636"/>
    <w:rsid w:val="00916EB4"/>
    <w:rsid w:val="0092172F"/>
    <w:rsid w:val="00925B43"/>
    <w:rsid w:val="00925D4F"/>
    <w:rsid w:val="00930668"/>
    <w:rsid w:val="009317A1"/>
    <w:rsid w:val="009327DB"/>
    <w:rsid w:val="009339FF"/>
    <w:rsid w:val="009354EB"/>
    <w:rsid w:val="009361B7"/>
    <w:rsid w:val="009379C0"/>
    <w:rsid w:val="0094281F"/>
    <w:rsid w:val="00943D23"/>
    <w:rsid w:val="0094490C"/>
    <w:rsid w:val="009508AC"/>
    <w:rsid w:val="00953C10"/>
    <w:rsid w:val="00956007"/>
    <w:rsid w:val="00957386"/>
    <w:rsid w:val="00961907"/>
    <w:rsid w:val="009624AD"/>
    <w:rsid w:val="00966FFB"/>
    <w:rsid w:val="009727C8"/>
    <w:rsid w:val="00974AB5"/>
    <w:rsid w:val="00977687"/>
    <w:rsid w:val="00981C50"/>
    <w:rsid w:val="00982D55"/>
    <w:rsid w:val="00984A3D"/>
    <w:rsid w:val="00984C07"/>
    <w:rsid w:val="009872A4"/>
    <w:rsid w:val="0099059A"/>
    <w:rsid w:val="009911D0"/>
    <w:rsid w:val="00991557"/>
    <w:rsid w:val="00997110"/>
    <w:rsid w:val="009A4EF8"/>
    <w:rsid w:val="009A7476"/>
    <w:rsid w:val="009B3004"/>
    <w:rsid w:val="009B55A3"/>
    <w:rsid w:val="009B5CAE"/>
    <w:rsid w:val="009B7A34"/>
    <w:rsid w:val="009B7AAA"/>
    <w:rsid w:val="009C1EDF"/>
    <w:rsid w:val="009C268F"/>
    <w:rsid w:val="009C5BD8"/>
    <w:rsid w:val="009C7C62"/>
    <w:rsid w:val="009C7FB1"/>
    <w:rsid w:val="009D00EB"/>
    <w:rsid w:val="009D357F"/>
    <w:rsid w:val="009D3935"/>
    <w:rsid w:val="009E0267"/>
    <w:rsid w:val="009E2C3A"/>
    <w:rsid w:val="009E4725"/>
    <w:rsid w:val="009E70A4"/>
    <w:rsid w:val="009E7A98"/>
    <w:rsid w:val="009F536C"/>
    <w:rsid w:val="009F6C0A"/>
    <w:rsid w:val="009F715B"/>
    <w:rsid w:val="00A00734"/>
    <w:rsid w:val="00A03FA9"/>
    <w:rsid w:val="00A07003"/>
    <w:rsid w:val="00A07D7E"/>
    <w:rsid w:val="00A1035E"/>
    <w:rsid w:val="00A126A7"/>
    <w:rsid w:val="00A13AD1"/>
    <w:rsid w:val="00A16322"/>
    <w:rsid w:val="00A16C5E"/>
    <w:rsid w:val="00A17B72"/>
    <w:rsid w:val="00A20306"/>
    <w:rsid w:val="00A22625"/>
    <w:rsid w:val="00A22946"/>
    <w:rsid w:val="00A24EBF"/>
    <w:rsid w:val="00A27711"/>
    <w:rsid w:val="00A304C6"/>
    <w:rsid w:val="00A329C0"/>
    <w:rsid w:val="00A34F16"/>
    <w:rsid w:val="00A35A76"/>
    <w:rsid w:val="00A3635A"/>
    <w:rsid w:val="00A37F08"/>
    <w:rsid w:val="00A4295D"/>
    <w:rsid w:val="00A44D66"/>
    <w:rsid w:val="00A46002"/>
    <w:rsid w:val="00A46963"/>
    <w:rsid w:val="00A46DD4"/>
    <w:rsid w:val="00A507A8"/>
    <w:rsid w:val="00A52004"/>
    <w:rsid w:val="00A5308F"/>
    <w:rsid w:val="00A5672C"/>
    <w:rsid w:val="00A61E7A"/>
    <w:rsid w:val="00A6220B"/>
    <w:rsid w:val="00A66BF1"/>
    <w:rsid w:val="00A674DE"/>
    <w:rsid w:val="00A70686"/>
    <w:rsid w:val="00A716C3"/>
    <w:rsid w:val="00A71776"/>
    <w:rsid w:val="00A71A97"/>
    <w:rsid w:val="00A72C19"/>
    <w:rsid w:val="00A7352E"/>
    <w:rsid w:val="00A74E5B"/>
    <w:rsid w:val="00A76030"/>
    <w:rsid w:val="00A814BC"/>
    <w:rsid w:val="00A81A9B"/>
    <w:rsid w:val="00A8201B"/>
    <w:rsid w:val="00A84200"/>
    <w:rsid w:val="00A84E27"/>
    <w:rsid w:val="00A8565A"/>
    <w:rsid w:val="00A8787B"/>
    <w:rsid w:val="00A87E12"/>
    <w:rsid w:val="00A910A5"/>
    <w:rsid w:val="00A933A2"/>
    <w:rsid w:val="00A937B8"/>
    <w:rsid w:val="00A93E8B"/>
    <w:rsid w:val="00A94CBA"/>
    <w:rsid w:val="00A96712"/>
    <w:rsid w:val="00AA16FC"/>
    <w:rsid w:val="00AA1914"/>
    <w:rsid w:val="00AA2181"/>
    <w:rsid w:val="00AA3812"/>
    <w:rsid w:val="00AA3E18"/>
    <w:rsid w:val="00AA48EA"/>
    <w:rsid w:val="00AA74DA"/>
    <w:rsid w:val="00AB15ED"/>
    <w:rsid w:val="00AB4C99"/>
    <w:rsid w:val="00AC012C"/>
    <w:rsid w:val="00AC3441"/>
    <w:rsid w:val="00AC3EA6"/>
    <w:rsid w:val="00AC5E83"/>
    <w:rsid w:val="00AC7144"/>
    <w:rsid w:val="00AD0A8C"/>
    <w:rsid w:val="00AD2159"/>
    <w:rsid w:val="00AD6910"/>
    <w:rsid w:val="00AE015D"/>
    <w:rsid w:val="00AE05BC"/>
    <w:rsid w:val="00AE10C6"/>
    <w:rsid w:val="00AE4EC5"/>
    <w:rsid w:val="00AE6FD2"/>
    <w:rsid w:val="00AF4688"/>
    <w:rsid w:val="00B026DB"/>
    <w:rsid w:val="00B03E3B"/>
    <w:rsid w:val="00B13CF3"/>
    <w:rsid w:val="00B21135"/>
    <w:rsid w:val="00B21247"/>
    <w:rsid w:val="00B2136C"/>
    <w:rsid w:val="00B22BB0"/>
    <w:rsid w:val="00B23566"/>
    <w:rsid w:val="00B249E9"/>
    <w:rsid w:val="00B24D6B"/>
    <w:rsid w:val="00B26BDD"/>
    <w:rsid w:val="00B27449"/>
    <w:rsid w:val="00B3128C"/>
    <w:rsid w:val="00B336EF"/>
    <w:rsid w:val="00B346EA"/>
    <w:rsid w:val="00B34714"/>
    <w:rsid w:val="00B353A8"/>
    <w:rsid w:val="00B369A9"/>
    <w:rsid w:val="00B436CE"/>
    <w:rsid w:val="00B442B6"/>
    <w:rsid w:val="00B452CF"/>
    <w:rsid w:val="00B4664C"/>
    <w:rsid w:val="00B50869"/>
    <w:rsid w:val="00B54032"/>
    <w:rsid w:val="00B61528"/>
    <w:rsid w:val="00B63E42"/>
    <w:rsid w:val="00B646A6"/>
    <w:rsid w:val="00B64C31"/>
    <w:rsid w:val="00B66512"/>
    <w:rsid w:val="00B700E0"/>
    <w:rsid w:val="00B722EE"/>
    <w:rsid w:val="00B72FB3"/>
    <w:rsid w:val="00B743EC"/>
    <w:rsid w:val="00B752BA"/>
    <w:rsid w:val="00B76EBE"/>
    <w:rsid w:val="00B83129"/>
    <w:rsid w:val="00B841DA"/>
    <w:rsid w:val="00B842DB"/>
    <w:rsid w:val="00B91B59"/>
    <w:rsid w:val="00B91B64"/>
    <w:rsid w:val="00B96B52"/>
    <w:rsid w:val="00BA0797"/>
    <w:rsid w:val="00BA0D73"/>
    <w:rsid w:val="00BA78CA"/>
    <w:rsid w:val="00BB1CB5"/>
    <w:rsid w:val="00BB23EF"/>
    <w:rsid w:val="00BB4237"/>
    <w:rsid w:val="00BB728F"/>
    <w:rsid w:val="00BC17FE"/>
    <w:rsid w:val="00BC3BE0"/>
    <w:rsid w:val="00BC4011"/>
    <w:rsid w:val="00BD0DAD"/>
    <w:rsid w:val="00BD37F2"/>
    <w:rsid w:val="00BD3ECB"/>
    <w:rsid w:val="00BD462B"/>
    <w:rsid w:val="00BD4B96"/>
    <w:rsid w:val="00BD5648"/>
    <w:rsid w:val="00BD7976"/>
    <w:rsid w:val="00BD7BFF"/>
    <w:rsid w:val="00BD7F87"/>
    <w:rsid w:val="00BE0825"/>
    <w:rsid w:val="00BE1A7C"/>
    <w:rsid w:val="00BE5910"/>
    <w:rsid w:val="00BE62AC"/>
    <w:rsid w:val="00BF3160"/>
    <w:rsid w:val="00BF4827"/>
    <w:rsid w:val="00BF488B"/>
    <w:rsid w:val="00BF5112"/>
    <w:rsid w:val="00C000BF"/>
    <w:rsid w:val="00C0674E"/>
    <w:rsid w:val="00C068D4"/>
    <w:rsid w:val="00C07E9D"/>
    <w:rsid w:val="00C10681"/>
    <w:rsid w:val="00C11294"/>
    <w:rsid w:val="00C114D7"/>
    <w:rsid w:val="00C117AC"/>
    <w:rsid w:val="00C124CE"/>
    <w:rsid w:val="00C138EF"/>
    <w:rsid w:val="00C167B1"/>
    <w:rsid w:val="00C203BE"/>
    <w:rsid w:val="00C21A6C"/>
    <w:rsid w:val="00C22D37"/>
    <w:rsid w:val="00C24EC1"/>
    <w:rsid w:val="00C25ADB"/>
    <w:rsid w:val="00C26897"/>
    <w:rsid w:val="00C31EEA"/>
    <w:rsid w:val="00C32E2D"/>
    <w:rsid w:val="00C34B3F"/>
    <w:rsid w:val="00C34C20"/>
    <w:rsid w:val="00C370CC"/>
    <w:rsid w:val="00C44FED"/>
    <w:rsid w:val="00C45DCC"/>
    <w:rsid w:val="00C47236"/>
    <w:rsid w:val="00C47333"/>
    <w:rsid w:val="00C50AA9"/>
    <w:rsid w:val="00C51E04"/>
    <w:rsid w:val="00C5251F"/>
    <w:rsid w:val="00C55261"/>
    <w:rsid w:val="00C6323D"/>
    <w:rsid w:val="00C6478E"/>
    <w:rsid w:val="00C67432"/>
    <w:rsid w:val="00C70AB7"/>
    <w:rsid w:val="00C80C0F"/>
    <w:rsid w:val="00C81780"/>
    <w:rsid w:val="00C8188C"/>
    <w:rsid w:val="00C83AAA"/>
    <w:rsid w:val="00C8447C"/>
    <w:rsid w:val="00C851A5"/>
    <w:rsid w:val="00C857EF"/>
    <w:rsid w:val="00C858C0"/>
    <w:rsid w:val="00C87DAD"/>
    <w:rsid w:val="00C87F8B"/>
    <w:rsid w:val="00C92564"/>
    <w:rsid w:val="00C93AD7"/>
    <w:rsid w:val="00C94BA8"/>
    <w:rsid w:val="00C95625"/>
    <w:rsid w:val="00C95696"/>
    <w:rsid w:val="00C96A9C"/>
    <w:rsid w:val="00CA02EA"/>
    <w:rsid w:val="00CA1191"/>
    <w:rsid w:val="00CA1629"/>
    <w:rsid w:val="00CA18BB"/>
    <w:rsid w:val="00CA21AD"/>
    <w:rsid w:val="00CA3427"/>
    <w:rsid w:val="00CA67F0"/>
    <w:rsid w:val="00CA7891"/>
    <w:rsid w:val="00CB10E6"/>
    <w:rsid w:val="00CB1FD9"/>
    <w:rsid w:val="00CB487D"/>
    <w:rsid w:val="00CB4B44"/>
    <w:rsid w:val="00CB5F92"/>
    <w:rsid w:val="00CB61D9"/>
    <w:rsid w:val="00CC0C91"/>
    <w:rsid w:val="00CC1DFE"/>
    <w:rsid w:val="00CC3DAF"/>
    <w:rsid w:val="00CC5BC0"/>
    <w:rsid w:val="00CC71F6"/>
    <w:rsid w:val="00CD0062"/>
    <w:rsid w:val="00CD15DB"/>
    <w:rsid w:val="00CD2F88"/>
    <w:rsid w:val="00CD35AF"/>
    <w:rsid w:val="00CD53EF"/>
    <w:rsid w:val="00CE08A8"/>
    <w:rsid w:val="00CE1210"/>
    <w:rsid w:val="00CE19A6"/>
    <w:rsid w:val="00CE5977"/>
    <w:rsid w:val="00CF23FD"/>
    <w:rsid w:val="00CF3F39"/>
    <w:rsid w:val="00CF5F82"/>
    <w:rsid w:val="00CF6430"/>
    <w:rsid w:val="00D01E2E"/>
    <w:rsid w:val="00D037BE"/>
    <w:rsid w:val="00D04D37"/>
    <w:rsid w:val="00D11776"/>
    <w:rsid w:val="00D11896"/>
    <w:rsid w:val="00D123B9"/>
    <w:rsid w:val="00D127E8"/>
    <w:rsid w:val="00D1299D"/>
    <w:rsid w:val="00D12F85"/>
    <w:rsid w:val="00D17C42"/>
    <w:rsid w:val="00D2209A"/>
    <w:rsid w:val="00D23EEC"/>
    <w:rsid w:val="00D30925"/>
    <w:rsid w:val="00D31D81"/>
    <w:rsid w:val="00D32097"/>
    <w:rsid w:val="00D35B0B"/>
    <w:rsid w:val="00D35D2D"/>
    <w:rsid w:val="00D36B97"/>
    <w:rsid w:val="00D41955"/>
    <w:rsid w:val="00D42056"/>
    <w:rsid w:val="00D451BB"/>
    <w:rsid w:val="00D45E08"/>
    <w:rsid w:val="00D467BA"/>
    <w:rsid w:val="00D51A57"/>
    <w:rsid w:val="00D528D4"/>
    <w:rsid w:val="00D55854"/>
    <w:rsid w:val="00D567F7"/>
    <w:rsid w:val="00D57AE0"/>
    <w:rsid w:val="00D6255E"/>
    <w:rsid w:val="00D63EA4"/>
    <w:rsid w:val="00D66364"/>
    <w:rsid w:val="00D66ACC"/>
    <w:rsid w:val="00D6787D"/>
    <w:rsid w:val="00D7157D"/>
    <w:rsid w:val="00D720F7"/>
    <w:rsid w:val="00D72C78"/>
    <w:rsid w:val="00D72F95"/>
    <w:rsid w:val="00D73819"/>
    <w:rsid w:val="00D745D3"/>
    <w:rsid w:val="00D747CC"/>
    <w:rsid w:val="00D76159"/>
    <w:rsid w:val="00D81D01"/>
    <w:rsid w:val="00D84824"/>
    <w:rsid w:val="00D8517E"/>
    <w:rsid w:val="00D87529"/>
    <w:rsid w:val="00D90435"/>
    <w:rsid w:val="00D94C7D"/>
    <w:rsid w:val="00D94F99"/>
    <w:rsid w:val="00D96491"/>
    <w:rsid w:val="00D97732"/>
    <w:rsid w:val="00DA3435"/>
    <w:rsid w:val="00DA4426"/>
    <w:rsid w:val="00DA5C8D"/>
    <w:rsid w:val="00DA7864"/>
    <w:rsid w:val="00DB0213"/>
    <w:rsid w:val="00DB36AA"/>
    <w:rsid w:val="00DB785D"/>
    <w:rsid w:val="00DC13A2"/>
    <w:rsid w:val="00DC3834"/>
    <w:rsid w:val="00DC428F"/>
    <w:rsid w:val="00DC4EF3"/>
    <w:rsid w:val="00DC53CC"/>
    <w:rsid w:val="00DD0632"/>
    <w:rsid w:val="00DD195A"/>
    <w:rsid w:val="00DD2FB9"/>
    <w:rsid w:val="00DD53AB"/>
    <w:rsid w:val="00DD78A2"/>
    <w:rsid w:val="00DE1CE1"/>
    <w:rsid w:val="00DF285A"/>
    <w:rsid w:val="00E03A26"/>
    <w:rsid w:val="00E03F4F"/>
    <w:rsid w:val="00E0468F"/>
    <w:rsid w:val="00E05C42"/>
    <w:rsid w:val="00E069A7"/>
    <w:rsid w:val="00E10D12"/>
    <w:rsid w:val="00E117D5"/>
    <w:rsid w:val="00E14616"/>
    <w:rsid w:val="00E16AC2"/>
    <w:rsid w:val="00E235D9"/>
    <w:rsid w:val="00E23B5E"/>
    <w:rsid w:val="00E24B88"/>
    <w:rsid w:val="00E262A9"/>
    <w:rsid w:val="00E31E0B"/>
    <w:rsid w:val="00E31EA0"/>
    <w:rsid w:val="00E3422D"/>
    <w:rsid w:val="00E371C0"/>
    <w:rsid w:val="00E405AE"/>
    <w:rsid w:val="00E45F97"/>
    <w:rsid w:val="00E47037"/>
    <w:rsid w:val="00E47509"/>
    <w:rsid w:val="00E54CA5"/>
    <w:rsid w:val="00E57D19"/>
    <w:rsid w:val="00E60BB5"/>
    <w:rsid w:val="00E60CF5"/>
    <w:rsid w:val="00E62685"/>
    <w:rsid w:val="00E6343D"/>
    <w:rsid w:val="00E636C9"/>
    <w:rsid w:val="00E70E0D"/>
    <w:rsid w:val="00E73208"/>
    <w:rsid w:val="00E73ECB"/>
    <w:rsid w:val="00E770DE"/>
    <w:rsid w:val="00E8230A"/>
    <w:rsid w:val="00E8361D"/>
    <w:rsid w:val="00E87CE0"/>
    <w:rsid w:val="00E908F2"/>
    <w:rsid w:val="00E92499"/>
    <w:rsid w:val="00E930BD"/>
    <w:rsid w:val="00E94C07"/>
    <w:rsid w:val="00E9581F"/>
    <w:rsid w:val="00E97B15"/>
    <w:rsid w:val="00EA088A"/>
    <w:rsid w:val="00EA21FE"/>
    <w:rsid w:val="00EA26AE"/>
    <w:rsid w:val="00EA29D4"/>
    <w:rsid w:val="00EA313C"/>
    <w:rsid w:val="00EA3FF6"/>
    <w:rsid w:val="00EA4551"/>
    <w:rsid w:val="00EA5359"/>
    <w:rsid w:val="00EA789D"/>
    <w:rsid w:val="00EB06E5"/>
    <w:rsid w:val="00EB0E54"/>
    <w:rsid w:val="00EC0E86"/>
    <w:rsid w:val="00EC115D"/>
    <w:rsid w:val="00EC579D"/>
    <w:rsid w:val="00EC6C0F"/>
    <w:rsid w:val="00ED3B43"/>
    <w:rsid w:val="00ED566A"/>
    <w:rsid w:val="00ED5A1E"/>
    <w:rsid w:val="00ED6411"/>
    <w:rsid w:val="00EE0124"/>
    <w:rsid w:val="00EE0B39"/>
    <w:rsid w:val="00EE34C7"/>
    <w:rsid w:val="00EE4046"/>
    <w:rsid w:val="00EE433E"/>
    <w:rsid w:val="00EE4B25"/>
    <w:rsid w:val="00EE4BA4"/>
    <w:rsid w:val="00EE758F"/>
    <w:rsid w:val="00EE7BBC"/>
    <w:rsid w:val="00EF2057"/>
    <w:rsid w:val="00EF4030"/>
    <w:rsid w:val="00EF6305"/>
    <w:rsid w:val="00EF7468"/>
    <w:rsid w:val="00EF7F6D"/>
    <w:rsid w:val="00F0161E"/>
    <w:rsid w:val="00F02186"/>
    <w:rsid w:val="00F02269"/>
    <w:rsid w:val="00F02534"/>
    <w:rsid w:val="00F079A0"/>
    <w:rsid w:val="00F10721"/>
    <w:rsid w:val="00F1315A"/>
    <w:rsid w:val="00F13836"/>
    <w:rsid w:val="00F1467E"/>
    <w:rsid w:val="00F20D92"/>
    <w:rsid w:val="00F248CB"/>
    <w:rsid w:val="00F27EF9"/>
    <w:rsid w:val="00F319C9"/>
    <w:rsid w:val="00F31EF5"/>
    <w:rsid w:val="00F32F30"/>
    <w:rsid w:val="00F33304"/>
    <w:rsid w:val="00F34696"/>
    <w:rsid w:val="00F348A2"/>
    <w:rsid w:val="00F34EC8"/>
    <w:rsid w:val="00F350AB"/>
    <w:rsid w:val="00F35294"/>
    <w:rsid w:val="00F37E93"/>
    <w:rsid w:val="00F409A6"/>
    <w:rsid w:val="00F41051"/>
    <w:rsid w:val="00F41CB3"/>
    <w:rsid w:val="00F5056F"/>
    <w:rsid w:val="00F51EFF"/>
    <w:rsid w:val="00F53047"/>
    <w:rsid w:val="00F54529"/>
    <w:rsid w:val="00F57E98"/>
    <w:rsid w:val="00F62218"/>
    <w:rsid w:val="00F62A54"/>
    <w:rsid w:val="00F63126"/>
    <w:rsid w:val="00F65C3A"/>
    <w:rsid w:val="00F679A5"/>
    <w:rsid w:val="00F70E02"/>
    <w:rsid w:val="00F73A93"/>
    <w:rsid w:val="00F75777"/>
    <w:rsid w:val="00F76062"/>
    <w:rsid w:val="00F764CA"/>
    <w:rsid w:val="00F80890"/>
    <w:rsid w:val="00F82900"/>
    <w:rsid w:val="00F837F9"/>
    <w:rsid w:val="00F86EB0"/>
    <w:rsid w:val="00F907EF"/>
    <w:rsid w:val="00F91684"/>
    <w:rsid w:val="00F91A93"/>
    <w:rsid w:val="00F921E3"/>
    <w:rsid w:val="00F9287D"/>
    <w:rsid w:val="00F9360F"/>
    <w:rsid w:val="00F947CE"/>
    <w:rsid w:val="00F9487B"/>
    <w:rsid w:val="00F94951"/>
    <w:rsid w:val="00F96ED2"/>
    <w:rsid w:val="00F97B7E"/>
    <w:rsid w:val="00FA12C8"/>
    <w:rsid w:val="00FA1915"/>
    <w:rsid w:val="00FA4DF0"/>
    <w:rsid w:val="00FA4EA1"/>
    <w:rsid w:val="00FA71D5"/>
    <w:rsid w:val="00FB1ACD"/>
    <w:rsid w:val="00FC3269"/>
    <w:rsid w:val="00FC7404"/>
    <w:rsid w:val="00FD0F9D"/>
    <w:rsid w:val="00FD1C60"/>
    <w:rsid w:val="00FD3F7B"/>
    <w:rsid w:val="00FD5555"/>
    <w:rsid w:val="00FD69F7"/>
    <w:rsid w:val="00FD7E65"/>
    <w:rsid w:val="00FE3038"/>
    <w:rsid w:val="00FE3D8A"/>
    <w:rsid w:val="00FE4314"/>
    <w:rsid w:val="00FF0156"/>
    <w:rsid w:val="00FF18C0"/>
    <w:rsid w:val="00FF37FF"/>
    <w:rsid w:val="00FF5247"/>
    <w:rsid w:val="00FF67D5"/>
    <w:rsid w:val="00FF7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307E10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0"/>
    <w:link w:val="1Char"/>
    <w:uiPriority w:val="9"/>
    <w:qFormat/>
    <w:rsid w:val="002F7B27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2F7B2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微软雅黑" w:eastAsia="微软雅黑" w:hAnsi="微软雅黑"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F7B27"/>
    <w:pPr>
      <w:keepNext/>
      <w:keepLines/>
      <w:numPr>
        <w:ilvl w:val="2"/>
        <w:numId w:val="3"/>
      </w:numPr>
      <w:spacing w:before="20" w:after="20" w:line="415" w:lineRule="auto"/>
      <w:ind w:rightChars="100" w:right="10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F7B2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eastAsia="微软雅黑" w:hAnsi="Cambria"/>
      <w:b/>
      <w:bCs/>
      <w:sz w:val="24"/>
      <w:szCs w:val="28"/>
    </w:rPr>
  </w:style>
  <w:style w:type="paragraph" w:styleId="5">
    <w:name w:val="heading 5"/>
    <w:basedOn w:val="a0"/>
    <w:next w:val="a0"/>
    <w:link w:val="5Char"/>
    <w:qFormat/>
    <w:rsid w:val="002F7B2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2F7B2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F7B2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F7B2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qFormat/>
    <w:rsid w:val="002F7B2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Char">
    <w:name w:val="标题 8 Char"/>
    <w:link w:val="8"/>
    <w:rsid w:val="002F7B27"/>
    <w:rPr>
      <w:rFonts w:ascii="Cambria" w:hAnsi="Cambria"/>
      <w:kern w:val="2"/>
      <w:sz w:val="24"/>
      <w:szCs w:val="24"/>
    </w:rPr>
  </w:style>
  <w:style w:type="character" w:customStyle="1" w:styleId="6Char">
    <w:name w:val="标题 6 Char"/>
    <w:link w:val="6"/>
    <w:rsid w:val="002F7B27"/>
    <w:rPr>
      <w:rFonts w:ascii="Cambria" w:hAnsi="Cambria"/>
      <w:b/>
      <w:bCs/>
      <w:kern w:val="2"/>
      <w:sz w:val="24"/>
      <w:szCs w:val="24"/>
    </w:rPr>
  </w:style>
  <w:style w:type="character" w:customStyle="1" w:styleId="4Char">
    <w:name w:val="标题 4 Char"/>
    <w:link w:val="4"/>
    <w:rsid w:val="002F7B27"/>
    <w:rPr>
      <w:rFonts w:ascii="Cambria" w:eastAsia="微软雅黑" w:hAnsi="Cambria"/>
      <w:b/>
      <w:bCs/>
      <w:kern w:val="2"/>
      <w:sz w:val="24"/>
      <w:szCs w:val="28"/>
    </w:rPr>
  </w:style>
  <w:style w:type="character" w:customStyle="1" w:styleId="3Char">
    <w:name w:val="标题 3 Char"/>
    <w:link w:val="3"/>
    <w:rsid w:val="002F7B27"/>
    <w:rPr>
      <w:rFonts w:eastAsia="微软雅黑"/>
      <w:b/>
      <w:bCs/>
      <w:kern w:val="2"/>
      <w:sz w:val="24"/>
      <w:szCs w:val="32"/>
    </w:rPr>
  </w:style>
  <w:style w:type="character" w:customStyle="1" w:styleId="9Char">
    <w:name w:val="标题 9 Char"/>
    <w:link w:val="9"/>
    <w:rsid w:val="002F7B27"/>
    <w:rPr>
      <w:rFonts w:ascii="Cambria" w:hAnsi="Cambria"/>
      <w:kern w:val="2"/>
      <w:sz w:val="21"/>
      <w:szCs w:val="21"/>
    </w:rPr>
  </w:style>
  <w:style w:type="character" w:customStyle="1" w:styleId="2Char">
    <w:name w:val="标题 2 Char"/>
    <w:link w:val="2"/>
    <w:uiPriority w:val="9"/>
    <w:rsid w:val="002F7B27"/>
    <w:rPr>
      <w:rFonts w:ascii="微软雅黑" w:eastAsia="微软雅黑" w:hAnsi="微软雅黑"/>
      <w:bCs/>
      <w:kern w:val="2"/>
      <w:sz w:val="28"/>
      <w:szCs w:val="32"/>
    </w:rPr>
  </w:style>
  <w:style w:type="character" w:customStyle="1" w:styleId="Char">
    <w:name w:val="文档结构图 Char"/>
    <w:link w:val="a4"/>
    <w:rsid w:val="002F7B27"/>
    <w:rPr>
      <w:rFonts w:ascii="宋体"/>
      <w:kern w:val="2"/>
      <w:sz w:val="18"/>
      <w:szCs w:val="18"/>
    </w:rPr>
  </w:style>
  <w:style w:type="character" w:customStyle="1" w:styleId="1Char">
    <w:name w:val="标题 1 Char"/>
    <w:link w:val="10"/>
    <w:uiPriority w:val="9"/>
    <w:rsid w:val="002F7B2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Char0">
    <w:name w:val="页脚 Char"/>
    <w:link w:val="a5"/>
    <w:rsid w:val="002F7B27"/>
    <w:rPr>
      <w:kern w:val="2"/>
      <w:sz w:val="18"/>
      <w:szCs w:val="18"/>
    </w:rPr>
  </w:style>
  <w:style w:type="character" w:customStyle="1" w:styleId="Char1">
    <w:name w:val="批注主题 Char"/>
    <w:link w:val="a6"/>
    <w:rsid w:val="002F7B27"/>
    <w:rPr>
      <w:rFonts w:ascii="Times New Roman" w:hAnsi="Times New Roman"/>
      <w:b/>
      <w:bCs/>
      <w:kern w:val="2"/>
      <w:sz w:val="21"/>
      <w:szCs w:val="22"/>
    </w:rPr>
  </w:style>
  <w:style w:type="character" w:customStyle="1" w:styleId="7Char">
    <w:name w:val="标题 7 Char"/>
    <w:link w:val="7"/>
    <w:rsid w:val="002F7B27"/>
    <w:rPr>
      <w:b/>
      <w:bCs/>
      <w:kern w:val="2"/>
      <w:sz w:val="24"/>
      <w:szCs w:val="24"/>
    </w:rPr>
  </w:style>
  <w:style w:type="character" w:customStyle="1" w:styleId="Char2">
    <w:name w:val="页眉 Char"/>
    <w:link w:val="a7"/>
    <w:rsid w:val="002F7B27"/>
    <w:rPr>
      <w:kern w:val="2"/>
      <w:sz w:val="18"/>
      <w:szCs w:val="18"/>
    </w:rPr>
  </w:style>
  <w:style w:type="character" w:styleId="a8">
    <w:name w:val="annotation reference"/>
    <w:rsid w:val="002F7B27"/>
    <w:rPr>
      <w:sz w:val="21"/>
      <w:szCs w:val="21"/>
    </w:rPr>
  </w:style>
  <w:style w:type="character" w:customStyle="1" w:styleId="Char3">
    <w:name w:val="无间隔 Char"/>
    <w:link w:val="a"/>
    <w:rsid w:val="002F7B27"/>
    <w:rPr>
      <w:rFonts w:ascii="Times New Roman" w:eastAsia="微软雅黑" w:hAnsi="Times New Roman"/>
      <w:b/>
      <w:color w:val="0070C0"/>
      <w:kern w:val="2"/>
      <w:sz w:val="21"/>
      <w:szCs w:val="24"/>
    </w:rPr>
  </w:style>
  <w:style w:type="character" w:customStyle="1" w:styleId="Char4">
    <w:name w:val="批注框文本 Char"/>
    <w:link w:val="a9"/>
    <w:rsid w:val="002F7B27"/>
    <w:rPr>
      <w:kern w:val="2"/>
      <w:sz w:val="18"/>
      <w:szCs w:val="18"/>
    </w:rPr>
  </w:style>
  <w:style w:type="character" w:styleId="aa">
    <w:name w:val="Hyperlink"/>
    <w:rsid w:val="002F7B27"/>
    <w:rPr>
      <w:color w:val="0563C1"/>
      <w:u w:val="single"/>
    </w:rPr>
  </w:style>
  <w:style w:type="character" w:customStyle="1" w:styleId="5Char">
    <w:name w:val="标题 5 Char"/>
    <w:link w:val="5"/>
    <w:rsid w:val="002F7B27"/>
    <w:rPr>
      <w:b/>
      <w:bCs/>
      <w:kern w:val="2"/>
      <w:sz w:val="28"/>
      <w:szCs w:val="28"/>
    </w:rPr>
  </w:style>
  <w:style w:type="character" w:customStyle="1" w:styleId="Char5">
    <w:name w:val="批注文字 Char"/>
    <w:link w:val="ab"/>
    <w:rsid w:val="002F7B27"/>
    <w:rPr>
      <w:rFonts w:ascii="Times New Roman" w:hAnsi="Times New Roman"/>
      <w:kern w:val="2"/>
      <w:sz w:val="21"/>
      <w:szCs w:val="24"/>
    </w:rPr>
  </w:style>
  <w:style w:type="character" w:customStyle="1" w:styleId="1CharChar">
    <w:name w:val="样式1 Char Char"/>
    <w:link w:val="1"/>
    <w:rsid w:val="002F7B27"/>
    <w:rPr>
      <w:b/>
      <w:color w:val="00B0F0"/>
      <w:kern w:val="2"/>
      <w:sz w:val="24"/>
      <w:szCs w:val="22"/>
    </w:rPr>
  </w:style>
  <w:style w:type="paragraph" w:customStyle="1" w:styleId="1">
    <w:name w:val="样式1"/>
    <w:basedOn w:val="a0"/>
    <w:next w:val="a0"/>
    <w:link w:val="1CharChar"/>
    <w:qFormat/>
    <w:rsid w:val="002F7B27"/>
    <w:pPr>
      <w:numPr>
        <w:numId w:val="1"/>
      </w:numPr>
    </w:pPr>
    <w:rPr>
      <w:b/>
      <w:color w:val="00B0F0"/>
      <w:sz w:val="24"/>
    </w:rPr>
  </w:style>
  <w:style w:type="paragraph" w:styleId="a">
    <w:name w:val="No Spacing"/>
    <w:basedOn w:val="a0"/>
    <w:next w:val="a0"/>
    <w:link w:val="Char3"/>
    <w:qFormat/>
    <w:rsid w:val="002F7B27"/>
    <w:pPr>
      <w:numPr>
        <w:numId w:val="2"/>
      </w:numPr>
    </w:pPr>
    <w:rPr>
      <w:rFonts w:ascii="Times New Roman" w:eastAsia="微软雅黑" w:hAnsi="Times New Roman"/>
      <w:b/>
      <w:color w:val="0070C0"/>
      <w:szCs w:val="24"/>
    </w:rPr>
  </w:style>
  <w:style w:type="paragraph" w:styleId="ac">
    <w:name w:val="List Paragraph"/>
    <w:basedOn w:val="a0"/>
    <w:uiPriority w:val="34"/>
    <w:qFormat/>
    <w:rsid w:val="002F7B27"/>
    <w:pPr>
      <w:ind w:firstLineChars="200" w:firstLine="420"/>
    </w:pPr>
    <w:rPr>
      <w:rFonts w:ascii="Times New Roman" w:hAnsi="Times New Roman"/>
      <w:szCs w:val="24"/>
    </w:rPr>
  </w:style>
  <w:style w:type="paragraph" w:styleId="ad">
    <w:name w:val="Normal (Web)"/>
    <w:basedOn w:val="a0"/>
    <w:rsid w:val="002F7B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toc 2"/>
    <w:basedOn w:val="a0"/>
    <w:next w:val="a0"/>
    <w:rsid w:val="002F7B27"/>
    <w:pPr>
      <w:ind w:leftChars="200" w:left="420"/>
    </w:pPr>
  </w:style>
  <w:style w:type="paragraph" w:styleId="11">
    <w:name w:val="toc 1"/>
    <w:basedOn w:val="a0"/>
    <w:next w:val="a0"/>
    <w:rsid w:val="002F7B27"/>
  </w:style>
  <w:style w:type="paragraph" w:styleId="a5">
    <w:name w:val="footer"/>
    <w:basedOn w:val="a0"/>
    <w:link w:val="Char0"/>
    <w:rsid w:val="002F7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ocument Map"/>
    <w:basedOn w:val="a0"/>
    <w:link w:val="Char"/>
    <w:rsid w:val="002F7B27"/>
    <w:rPr>
      <w:rFonts w:ascii="宋体"/>
      <w:sz w:val="18"/>
      <w:szCs w:val="18"/>
    </w:rPr>
  </w:style>
  <w:style w:type="paragraph" w:styleId="TOC">
    <w:name w:val="TOC Heading"/>
    <w:basedOn w:val="10"/>
    <w:next w:val="a0"/>
    <w:qFormat/>
    <w:rsid w:val="002F7B2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ab">
    <w:name w:val="annotation text"/>
    <w:basedOn w:val="a0"/>
    <w:link w:val="Char5"/>
    <w:rsid w:val="002F7B27"/>
    <w:pPr>
      <w:jc w:val="left"/>
    </w:pPr>
    <w:rPr>
      <w:rFonts w:ascii="Times New Roman" w:hAnsi="Times New Roman"/>
      <w:szCs w:val="24"/>
    </w:rPr>
  </w:style>
  <w:style w:type="paragraph" w:styleId="a6">
    <w:name w:val="annotation subject"/>
    <w:basedOn w:val="ab"/>
    <w:next w:val="ab"/>
    <w:link w:val="Char1"/>
    <w:rsid w:val="002F7B27"/>
    <w:rPr>
      <w:b/>
      <w:bCs/>
      <w:szCs w:val="22"/>
    </w:rPr>
  </w:style>
  <w:style w:type="paragraph" w:styleId="a9">
    <w:name w:val="Balloon Text"/>
    <w:basedOn w:val="a0"/>
    <w:link w:val="Char4"/>
    <w:rsid w:val="002F7B27"/>
    <w:rPr>
      <w:sz w:val="18"/>
      <w:szCs w:val="18"/>
    </w:rPr>
  </w:style>
  <w:style w:type="paragraph" w:styleId="a7">
    <w:name w:val="header"/>
    <w:basedOn w:val="a0"/>
    <w:link w:val="Char2"/>
    <w:rsid w:val="002F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note text"/>
    <w:basedOn w:val="a0"/>
    <w:link w:val="Char6"/>
    <w:uiPriority w:val="99"/>
    <w:semiHidden/>
    <w:unhideWhenUsed/>
    <w:rsid w:val="00B353A8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e"/>
    <w:uiPriority w:val="99"/>
    <w:semiHidden/>
    <w:rsid w:val="00B353A8"/>
    <w:rPr>
      <w:kern w:val="2"/>
      <w:sz w:val="18"/>
      <w:szCs w:val="18"/>
    </w:rPr>
  </w:style>
  <w:style w:type="character" w:styleId="af">
    <w:name w:val="footnote reference"/>
    <w:uiPriority w:val="99"/>
    <w:semiHidden/>
    <w:unhideWhenUsed/>
    <w:rsid w:val="00B353A8"/>
    <w:rPr>
      <w:vertAlign w:val="superscript"/>
    </w:rPr>
  </w:style>
  <w:style w:type="paragraph" w:styleId="af0">
    <w:name w:val="endnote text"/>
    <w:basedOn w:val="a0"/>
    <w:link w:val="Char7"/>
    <w:uiPriority w:val="99"/>
    <w:semiHidden/>
    <w:unhideWhenUsed/>
    <w:rsid w:val="00B353A8"/>
    <w:pPr>
      <w:snapToGrid w:val="0"/>
      <w:jc w:val="left"/>
    </w:pPr>
  </w:style>
  <w:style w:type="character" w:customStyle="1" w:styleId="Char7">
    <w:name w:val="尾注文本 Char"/>
    <w:link w:val="af0"/>
    <w:uiPriority w:val="99"/>
    <w:semiHidden/>
    <w:rsid w:val="00B353A8"/>
    <w:rPr>
      <w:kern w:val="2"/>
      <w:sz w:val="21"/>
      <w:szCs w:val="22"/>
    </w:rPr>
  </w:style>
  <w:style w:type="character" w:styleId="af1">
    <w:name w:val="endnote reference"/>
    <w:uiPriority w:val="99"/>
    <w:semiHidden/>
    <w:unhideWhenUsed/>
    <w:rsid w:val="00B353A8"/>
    <w:rPr>
      <w:vertAlign w:val="superscript"/>
    </w:rPr>
  </w:style>
  <w:style w:type="table" w:styleId="af2">
    <w:name w:val="Table Grid"/>
    <w:basedOn w:val="a2"/>
    <w:uiPriority w:val="59"/>
    <w:rsid w:val="00E16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C6E64-DD67-4B05-90F2-B24FFC06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404</Words>
  <Characters>2308</Characters>
  <Application>Microsoft Office Word</Application>
  <DocSecurity>0</DocSecurity>
  <PresentationFormat/>
  <Lines>19</Lines>
  <Paragraphs>5</Paragraphs>
  <ScaleCrop>false</ScaleCrop>
  <Company>Microsoft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zhongliting@aspirecn.com</dc:creator>
  <cp:lastModifiedBy>sunbeichen</cp:lastModifiedBy>
  <cp:revision>63</cp:revision>
  <dcterms:created xsi:type="dcterms:W3CDTF">2016-09-14T05:55:00Z</dcterms:created>
  <dcterms:modified xsi:type="dcterms:W3CDTF">2016-09-26T08:14:00Z</dcterms:modified>
</cp:coreProperties>
</file>